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768" w:lineRule="exact"/>
        <w:ind w:left="113" w:right="0" w:firstLine="0"/>
        <w:jc w:val="left"/>
        <w:rPr>
          <w:rFonts w:hint="eastAsia" w:ascii="宋体" w:eastAsia="宋体"/>
          <w:b/>
          <w:sz w:val="24"/>
        </w:rPr>
      </w:pPr>
      <w:r>
        <w:rPr>
          <w:sz w:val="44"/>
        </w:rPr>
        <w:t>操娟</w:t>
      </w:r>
      <w:r>
        <w:rPr>
          <w:rFonts w:hint="eastAsia" w:ascii="宋体" w:eastAsia="宋体"/>
          <w:b/>
          <w:w w:val="99"/>
          <w:sz w:val="24"/>
        </w:rPr>
        <w:t xml:space="preserve"> </w:t>
      </w:r>
    </w:p>
    <w:p>
      <w:pPr>
        <w:tabs>
          <w:tab w:val="left" w:pos="3893"/>
          <w:tab w:val="left" w:pos="4313"/>
          <w:tab w:val="left" w:pos="4734"/>
        </w:tabs>
        <w:spacing w:before="164" w:line="302" w:lineRule="auto"/>
        <w:ind w:left="113" w:right="5022" w:firstLine="0"/>
        <w:jc w:val="left"/>
        <w:rPr>
          <w:rFonts w:hint="eastAsia" w:ascii="宋体" w:eastAsia="宋体"/>
          <w:sz w:val="28"/>
        </w:rPr>
      </w:pPr>
      <w:r>
        <w:rPr>
          <w:rFonts w:hint="eastAsia" w:ascii="宋体" w:eastAsia="宋体"/>
          <w:sz w:val="28"/>
        </w:rPr>
        <w:t>Tel：150</w:t>
      </w:r>
      <w:r>
        <w:rPr>
          <w:rFonts w:hint="eastAsia" w:ascii="宋体" w:eastAsia="宋体"/>
          <w:spacing w:val="-4"/>
          <w:sz w:val="28"/>
        </w:rPr>
        <w:t xml:space="preserve"> </w:t>
      </w:r>
      <w:r>
        <w:rPr>
          <w:rFonts w:hint="eastAsia" w:ascii="宋体" w:eastAsia="宋体"/>
          <w:sz w:val="28"/>
        </w:rPr>
        <w:t>5715</w:t>
      </w:r>
      <w:r>
        <w:rPr>
          <w:rFonts w:hint="eastAsia" w:ascii="宋体" w:eastAsia="宋体"/>
          <w:spacing w:val="-4"/>
          <w:sz w:val="28"/>
        </w:rPr>
        <w:t xml:space="preserve"> </w:t>
      </w:r>
      <w:r>
        <w:rPr>
          <w:rFonts w:hint="eastAsia" w:ascii="宋体" w:eastAsia="宋体"/>
          <w:sz w:val="28"/>
        </w:rPr>
        <w:t>6831</w:t>
      </w:r>
      <w:r>
        <w:rPr>
          <w:rFonts w:hint="eastAsia" w:ascii="宋体" w:eastAsia="宋体"/>
          <w:spacing w:val="-2"/>
          <w:w w:val="100"/>
          <w:sz w:val="28"/>
        </w:rPr>
        <w:t xml:space="preserve">  </w:t>
      </w:r>
      <w:r>
        <w:rPr>
          <w:rFonts w:hint="eastAsia" w:ascii="宋体" w:eastAsia="宋体"/>
          <w:w w:val="100"/>
          <w:sz w:val="28"/>
        </w:rPr>
        <w:t xml:space="preserve"> </w:t>
      </w:r>
      <w:r>
        <w:rPr>
          <w:rFonts w:hint="eastAsia" w:ascii="宋体" w:eastAsia="宋体"/>
          <w:spacing w:val="-2"/>
          <w:w w:val="100"/>
          <w:sz w:val="28"/>
        </w:rPr>
        <w:t xml:space="preserve">   </w:t>
      </w:r>
      <w:r>
        <w:rPr>
          <w:rFonts w:hint="eastAsia" w:ascii="宋体" w:eastAsia="宋体"/>
          <w:w w:val="100"/>
          <w:sz w:val="28"/>
        </w:rPr>
        <w:t xml:space="preserve"> </w:t>
      </w:r>
      <w:r>
        <w:rPr>
          <w:rFonts w:hint="eastAsia" w:ascii="宋体" w:eastAsia="宋体"/>
          <w:sz w:val="28"/>
        </w:rPr>
        <w:tab/>
      </w:r>
      <w:r>
        <w:rPr>
          <w:rFonts w:hint="eastAsia" w:ascii="宋体" w:eastAsia="宋体"/>
          <w:w w:val="100"/>
          <w:sz w:val="28"/>
        </w:rPr>
        <w:t xml:space="preserve"> </w:t>
      </w:r>
      <w:r>
        <w:rPr>
          <w:rFonts w:hint="eastAsia" w:ascii="宋体" w:eastAsia="宋体"/>
          <w:sz w:val="28"/>
        </w:rPr>
        <w:tab/>
      </w:r>
      <w:r>
        <w:rPr>
          <w:rFonts w:hint="eastAsia" w:ascii="宋体" w:eastAsia="宋体"/>
          <w:w w:val="100"/>
          <w:sz w:val="28"/>
        </w:rPr>
        <w:t xml:space="preserve"> </w:t>
      </w:r>
      <w:r>
        <w:rPr>
          <w:rFonts w:hint="eastAsia" w:ascii="宋体" w:eastAsia="宋体"/>
          <w:sz w:val="28"/>
        </w:rPr>
        <w:tab/>
      </w:r>
      <w:r>
        <w:rPr>
          <w:rFonts w:hint="eastAsia" w:ascii="宋体" w:eastAsia="宋体"/>
          <w:w w:val="100"/>
          <w:sz w:val="28"/>
        </w:rPr>
        <w:t xml:space="preserve"> </w:t>
      </w:r>
      <w:r>
        <w:rPr>
          <w:rFonts w:hint="eastAsia" w:ascii="宋体" w:eastAsia="宋体"/>
          <w:sz w:val="28"/>
        </w:rPr>
        <w:t>Email：</w:t>
      </w:r>
      <w:r>
        <w:fldChar w:fldCharType="begin"/>
      </w:r>
      <w:r>
        <w:instrText xml:space="preserve"> HYPERLINK "mailto:hzcjuan@qq.com" \h </w:instrText>
      </w:r>
      <w:r>
        <w:fldChar w:fldCharType="separate"/>
      </w:r>
      <w:r>
        <w:rPr>
          <w:rFonts w:hint="eastAsia" w:ascii="宋体" w:eastAsia="宋体"/>
          <w:sz w:val="28"/>
        </w:rPr>
        <w:t>hzcjuan@qq.com</w:t>
      </w:r>
      <w:r>
        <w:rPr>
          <w:rFonts w:hint="eastAsia" w:ascii="宋体" w:eastAsia="宋体"/>
          <w:sz w:val="28"/>
        </w:rPr>
        <w:fldChar w:fldCharType="end"/>
      </w:r>
      <w:r>
        <w:rPr>
          <w:rFonts w:hint="eastAsia" w:ascii="宋体" w:eastAsia="宋体"/>
          <w:sz w:val="28"/>
        </w:rPr>
        <w:t xml:space="preserve"> </w:t>
      </w:r>
    </w:p>
    <w:p>
      <w:pPr>
        <w:pStyle w:val="4"/>
        <w:ind w:left="0"/>
        <w:rPr>
          <w:rFonts w:ascii="宋体"/>
          <w:sz w:val="20"/>
        </w:rPr>
      </w:pPr>
    </w:p>
    <w:p>
      <w:pPr>
        <w:pStyle w:val="2"/>
        <w:numPr>
          <w:ilvl w:val="0"/>
          <w:numId w:val="1"/>
        </w:numPr>
        <w:tabs>
          <w:tab w:val="left" w:pos="480"/>
          <w:tab w:val="left" w:pos="481"/>
          <w:tab w:val="left" w:pos="2213"/>
          <w:tab w:val="left" w:pos="3800"/>
          <w:tab w:val="left" w:pos="7254"/>
        </w:tabs>
        <w:spacing w:before="202" w:after="0" w:line="240" w:lineRule="auto"/>
        <w:ind w:left="113" w:right="0" w:firstLine="0"/>
        <w:jc w:val="left"/>
      </w:pPr>
      <w:r>
        <w:t>湖北大学</w:t>
      </w:r>
      <w:r>
        <w:tab/>
      </w:r>
      <w:r>
        <w:tab/>
      </w:r>
      <w:r>
        <w:t>信息安全</w:t>
      </w:r>
      <w:r>
        <w:rPr>
          <w:b w:val="0"/>
          <w:sz w:val="21"/>
        </w:rPr>
        <w:t>（专</w:t>
      </w:r>
      <w:r>
        <w:rPr>
          <w:b w:val="0"/>
          <w:spacing w:val="-3"/>
          <w:sz w:val="21"/>
        </w:rPr>
        <w:t>业）</w:t>
      </w:r>
      <w:r>
        <w:rPr>
          <w:b w:val="0"/>
          <w:spacing w:val="-3"/>
          <w:sz w:val="21"/>
        </w:rPr>
        <w:tab/>
      </w:r>
      <w:r>
        <w:t>2012/09—2016/07</w:t>
      </w:r>
    </w:p>
    <w:p>
      <w:pPr>
        <w:spacing w:before="101"/>
        <w:ind w:left="113" w:right="0" w:firstLine="0"/>
        <w:jc w:val="left"/>
        <w:rPr>
          <w:rFonts w:ascii="宋体"/>
          <w:b/>
          <w:sz w:val="30"/>
        </w:rPr>
      </w:pPr>
      <w:r>
        <w:rPr>
          <w:rFonts w:ascii="宋体"/>
          <w:b/>
          <w:w w:val="99"/>
          <w:sz w:val="30"/>
        </w:rPr>
        <w:t xml:space="preserve"> </w:t>
      </w:r>
    </w:p>
    <w:p>
      <w:pPr>
        <w:spacing w:before="160"/>
        <w:ind w:left="113" w:right="0" w:firstLine="0"/>
        <w:jc w:val="left"/>
        <w:rPr>
          <w:rFonts w:hint="eastAsia" w:ascii="宋体" w:eastAsia="宋体"/>
          <w:b/>
          <w:sz w:val="30"/>
        </w:rPr>
      </w:pPr>
      <w:r>
        <w:pict>
          <v:line id="_x0000_s1026" o:spid="_x0000_s1026" o:spt="20" style="position:absolute;left:0pt;margin-left:58.2pt;margin-top:32.1pt;height:0pt;width:481.8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  <w10:wrap type="topAndBottom"/>
          </v:line>
        </w:pict>
      </w:r>
      <w:r>
        <w:rPr>
          <w:rFonts w:hint="eastAsia" w:ascii="宋体" w:eastAsia="宋体"/>
          <w:b/>
          <w:sz w:val="30"/>
        </w:rPr>
        <w:t>专业技能</w:t>
      </w:r>
    </w:p>
    <w:p>
      <w:pPr>
        <w:pStyle w:val="8"/>
        <w:numPr>
          <w:ilvl w:val="0"/>
          <w:numId w:val="2"/>
        </w:numPr>
        <w:tabs>
          <w:tab w:val="left" w:pos="540"/>
          <w:tab w:val="left" w:pos="541"/>
        </w:tabs>
        <w:spacing w:before="67" w:after="0" w:line="240" w:lineRule="auto"/>
        <w:ind w:left="540" w:right="0" w:hanging="427"/>
        <w:jc w:val="left"/>
        <w:rPr>
          <w:sz w:val="22"/>
        </w:rPr>
      </w:pPr>
      <w:r>
        <w:rPr>
          <w:sz w:val="22"/>
        </w:rPr>
        <w:t>擅长如下</w:t>
      </w:r>
    </w:p>
    <w:p>
      <w:pPr>
        <w:pStyle w:val="8"/>
        <w:numPr>
          <w:ilvl w:val="0"/>
          <w:numId w:val="3"/>
        </w:numPr>
        <w:tabs>
          <w:tab w:val="left" w:pos="482"/>
          <w:tab w:val="left" w:pos="483"/>
        </w:tabs>
        <w:spacing w:before="163" w:after="0" w:line="240" w:lineRule="auto"/>
        <w:ind w:left="482" w:right="0" w:hanging="369"/>
        <w:jc w:val="left"/>
        <w:rPr>
          <w:sz w:val="22"/>
        </w:rPr>
      </w:pPr>
      <w:r>
        <w:rPr>
          <w:sz w:val="22"/>
        </w:rPr>
        <w:t>javascript、jquery、</w:t>
      </w:r>
      <w:r>
        <w:rPr>
          <w:rFonts w:hint="eastAsia"/>
          <w:sz w:val="22"/>
          <w:lang w:val="en-US" w:eastAsia="zh-CN"/>
        </w:rPr>
        <w:t>html5</w:t>
      </w:r>
      <w:r>
        <w:rPr>
          <w:spacing w:val="-3"/>
          <w:sz w:val="22"/>
        </w:rPr>
        <w:t>、</w:t>
      </w:r>
      <w:r>
        <w:rPr>
          <w:rFonts w:hint="eastAsia"/>
          <w:sz w:val="22"/>
          <w:lang w:val="en-US" w:eastAsia="zh-CN"/>
        </w:rPr>
        <w:t>css3</w:t>
      </w:r>
      <w:r>
        <w:rPr>
          <w:rFonts w:hint="eastAsia"/>
          <w:sz w:val="22"/>
          <w:lang w:eastAsia="zh-CN"/>
        </w:rPr>
        <w:t>、</w:t>
      </w:r>
      <w:r>
        <w:rPr>
          <w:rFonts w:hint="eastAsia"/>
          <w:sz w:val="22"/>
          <w:lang w:val="en-US" w:eastAsia="zh-CN"/>
        </w:rPr>
        <w:t>vue、react</w:t>
      </w:r>
      <w:r>
        <w:rPr>
          <w:spacing w:val="-3"/>
          <w:sz w:val="22"/>
        </w:rPr>
        <w:t xml:space="preserve"> 等前端技术</w:t>
      </w:r>
    </w:p>
    <w:p>
      <w:pPr>
        <w:pStyle w:val="8"/>
        <w:numPr>
          <w:ilvl w:val="0"/>
          <w:numId w:val="3"/>
        </w:numPr>
        <w:tabs>
          <w:tab w:val="left" w:pos="482"/>
          <w:tab w:val="left" w:pos="483"/>
        </w:tabs>
        <w:spacing w:before="68" w:after="0" w:line="240" w:lineRule="auto"/>
        <w:ind w:left="482" w:right="0" w:hanging="369"/>
        <w:jc w:val="left"/>
        <w:rPr>
          <w:sz w:val="22"/>
        </w:rPr>
      </w:pPr>
      <w:r>
        <w:rPr>
          <w:rFonts w:hint="eastAsia"/>
          <w:sz w:val="22"/>
          <w:lang w:val="en-US" w:eastAsia="zh-CN"/>
        </w:rPr>
        <w:t>ElementUI、AntDesign、</w:t>
      </w:r>
      <w:r>
        <w:rPr>
          <w:sz w:val="22"/>
        </w:rPr>
        <w:t>Mui</w:t>
      </w:r>
      <w:r>
        <w:rPr>
          <w:rFonts w:hint="eastAsia"/>
          <w:sz w:val="22"/>
          <w:lang w:eastAsia="zh-CN"/>
        </w:rPr>
        <w:t>、</w:t>
      </w:r>
      <w:r>
        <w:rPr>
          <w:rFonts w:hint="eastAsia"/>
          <w:sz w:val="22"/>
          <w:lang w:val="en-US" w:eastAsia="zh-CN"/>
        </w:rPr>
        <w:t>LayUI</w:t>
      </w:r>
      <w:r>
        <w:rPr>
          <w:sz w:val="22"/>
        </w:rPr>
        <w:t>、Bootstrap、ExtJs</w:t>
      </w:r>
      <w:r>
        <w:rPr>
          <w:spacing w:val="-4"/>
          <w:sz w:val="22"/>
        </w:rPr>
        <w:t xml:space="preserve"> 等框架</w:t>
      </w:r>
    </w:p>
    <w:p>
      <w:pPr>
        <w:pStyle w:val="8"/>
        <w:numPr>
          <w:ilvl w:val="0"/>
          <w:numId w:val="3"/>
        </w:numPr>
        <w:tabs>
          <w:tab w:val="left" w:pos="482"/>
          <w:tab w:val="left" w:pos="483"/>
        </w:tabs>
        <w:spacing w:before="64" w:after="0" w:line="240" w:lineRule="auto"/>
        <w:ind w:left="482" w:right="0" w:hanging="369"/>
        <w:jc w:val="left"/>
        <w:rPr>
          <w:sz w:val="22"/>
        </w:rPr>
      </w:pPr>
      <w:r>
        <w:rPr>
          <w:rFonts w:hint="eastAsia"/>
          <w:sz w:val="22"/>
          <w:lang w:val="en-US" w:eastAsia="zh-CN"/>
        </w:rPr>
        <w:t>g</w:t>
      </w:r>
      <w:r>
        <w:rPr>
          <w:sz w:val="22"/>
        </w:rPr>
        <w:t>it</w:t>
      </w:r>
      <w:r>
        <w:rPr>
          <w:rFonts w:hint="eastAsia"/>
          <w:sz w:val="22"/>
          <w:lang w:eastAsia="zh-CN"/>
        </w:rPr>
        <w:t>、</w:t>
      </w:r>
      <w:r>
        <w:rPr>
          <w:rFonts w:hint="eastAsia"/>
          <w:sz w:val="22"/>
          <w:lang w:val="en-US" w:eastAsia="zh-CN"/>
        </w:rPr>
        <w:t>svn等</w:t>
      </w:r>
      <w:r>
        <w:rPr>
          <w:spacing w:val="-4"/>
          <w:sz w:val="22"/>
        </w:rPr>
        <w:t>版本管理工具</w:t>
      </w:r>
    </w:p>
    <w:p>
      <w:pPr>
        <w:pStyle w:val="8"/>
        <w:numPr>
          <w:ilvl w:val="0"/>
          <w:numId w:val="3"/>
        </w:numPr>
        <w:tabs>
          <w:tab w:val="left" w:pos="482"/>
          <w:tab w:val="left" w:pos="483"/>
        </w:tabs>
        <w:spacing w:before="68" w:after="0" w:line="240" w:lineRule="auto"/>
        <w:ind w:left="482" w:right="0" w:hanging="369"/>
        <w:jc w:val="left"/>
        <w:rPr>
          <w:sz w:val="22"/>
        </w:rPr>
      </w:pPr>
      <w:r>
        <w:rPr>
          <w:rFonts w:hint="eastAsia"/>
          <w:sz w:val="22"/>
          <w:lang w:val="en-US" w:eastAsia="zh-CN"/>
        </w:rPr>
        <w:t>vs</w:t>
      </w:r>
      <w:r>
        <w:rPr>
          <w:sz w:val="22"/>
        </w:rPr>
        <w:t>code、</w:t>
      </w:r>
      <w:r>
        <w:rPr>
          <w:rFonts w:hint="eastAsia"/>
          <w:sz w:val="22"/>
          <w:lang w:val="en-US" w:eastAsia="zh-CN"/>
        </w:rPr>
        <w:t>h</w:t>
      </w:r>
      <w:r>
        <w:rPr>
          <w:sz w:val="22"/>
        </w:rPr>
        <w:t>builder</w:t>
      </w:r>
      <w:r>
        <w:rPr>
          <w:spacing w:val="-3"/>
          <w:sz w:val="22"/>
        </w:rPr>
        <w:t>等开发工具</w:t>
      </w:r>
    </w:p>
    <w:p>
      <w:pPr>
        <w:pStyle w:val="8"/>
        <w:numPr>
          <w:ilvl w:val="0"/>
          <w:numId w:val="3"/>
        </w:numPr>
        <w:tabs>
          <w:tab w:val="left" w:pos="482"/>
          <w:tab w:val="left" w:pos="483"/>
        </w:tabs>
        <w:spacing w:before="65" w:after="0" w:line="240" w:lineRule="auto"/>
        <w:ind w:left="482" w:right="0" w:hanging="369"/>
        <w:jc w:val="left"/>
        <w:rPr>
          <w:sz w:val="22"/>
        </w:rPr>
      </w:pPr>
      <w:r>
        <w:rPr>
          <w:spacing w:val="-5"/>
          <w:sz w:val="22"/>
        </w:rPr>
        <w:t xml:space="preserve"> </w:t>
      </w:r>
      <w:r>
        <w:rPr>
          <w:sz w:val="22"/>
        </w:rPr>
        <w:t>c</w:t>
      </w:r>
      <w:r>
        <w:rPr>
          <w:spacing w:val="-1"/>
          <w:sz w:val="22"/>
        </w:rPr>
        <w:t># 、</w:t>
      </w:r>
      <w:r>
        <w:rPr>
          <w:sz w:val="22"/>
        </w:rPr>
        <w:t>java</w:t>
      </w:r>
      <w:r>
        <w:rPr>
          <w:rFonts w:hint="eastAsia"/>
          <w:sz w:val="22"/>
          <w:lang w:eastAsia="zh-CN"/>
        </w:rPr>
        <w:t>、</w:t>
      </w:r>
      <w:r>
        <w:rPr>
          <w:rFonts w:hint="eastAsia"/>
          <w:sz w:val="22"/>
          <w:lang w:val="en-US" w:eastAsia="zh-CN"/>
        </w:rPr>
        <w:t>nodejs等</w:t>
      </w:r>
      <w:r>
        <w:rPr>
          <w:rFonts w:hint="eastAsia"/>
          <w:spacing w:val="-5"/>
          <w:sz w:val="22"/>
          <w:lang w:val="en-US" w:eastAsia="zh-CN"/>
        </w:rPr>
        <w:t>开发</w:t>
      </w:r>
      <w:r>
        <w:rPr>
          <w:spacing w:val="-5"/>
          <w:sz w:val="22"/>
        </w:rPr>
        <w:t>语言</w:t>
      </w:r>
    </w:p>
    <w:p>
      <w:pPr>
        <w:pStyle w:val="8"/>
        <w:numPr>
          <w:ilvl w:val="0"/>
          <w:numId w:val="3"/>
        </w:numPr>
        <w:tabs>
          <w:tab w:val="left" w:pos="482"/>
          <w:tab w:val="left" w:pos="483"/>
        </w:tabs>
        <w:spacing w:before="67" w:after="0" w:line="240" w:lineRule="auto"/>
        <w:ind w:left="482" w:right="0" w:hanging="369"/>
        <w:jc w:val="left"/>
        <w:rPr>
          <w:sz w:val="22"/>
        </w:rPr>
      </w:pPr>
      <w:r>
        <w:rPr>
          <w:sz w:val="22"/>
        </w:rPr>
        <w:t>mysql、oracle</w:t>
      </w:r>
      <w:r>
        <w:rPr>
          <w:spacing w:val="-3"/>
          <w:sz w:val="22"/>
        </w:rPr>
        <w:t xml:space="preserve"> 等数据库</w:t>
      </w:r>
      <w:bookmarkStart w:id="0" w:name="_GoBack"/>
      <w:bookmarkEnd w:id="0"/>
    </w:p>
    <w:p>
      <w:pPr>
        <w:pStyle w:val="2"/>
        <w:spacing w:before="79"/>
      </w:pPr>
      <w:r>
        <w:rPr>
          <w:w w:val="99"/>
        </w:rPr>
        <w:t xml:space="preserve"> </w:t>
      </w:r>
    </w:p>
    <w:p>
      <w:pPr>
        <w:spacing w:before="161"/>
        <w:ind w:left="113" w:right="0" w:firstLine="0"/>
        <w:jc w:val="left"/>
        <w:rPr>
          <w:rFonts w:hint="eastAsia" w:ascii="宋体" w:eastAsia="宋体"/>
          <w:b/>
          <w:sz w:val="30"/>
        </w:rPr>
      </w:pPr>
      <w:r>
        <w:pict>
          <v:line id="_x0000_s1027" o:spid="_x0000_s1027" o:spt="20" style="position:absolute;left:0pt;margin-left:57.2pt;margin-top:33.1pt;height:0pt;width:481.8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  <w10:wrap type="topAndBottom"/>
          </v:line>
        </w:pict>
      </w:r>
      <w:r>
        <w:rPr>
          <w:rFonts w:hint="eastAsia" w:ascii="宋体" w:eastAsia="宋体"/>
          <w:b/>
          <w:sz w:val="30"/>
        </w:rPr>
        <w:t>个人经历</w:t>
      </w:r>
      <w:r>
        <w:rPr>
          <w:rFonts w:hint="eastAsia" w:ascii="宋体" w:eastAsia="宋体"/>
          <w:b/>
          <w:w w:val="99"/>
          <w:sz w:val="30"/>
        </w:rPr>
        <w:t xml:space="preserve"> </w:t>
      </w:r>
    </w:p>
    <w:p>
      <w:pPr>
        <w:pStyle w:val="3"/>
        <w:numPr>
          <w:ilvl w:val="0"/>
          <w:numId w:val="1"/>
        </w:numPr>
        <w:tabs>
          <w:tab w:val="left" w:pos="480"/>
          <w:tab w:val="left" w:pos="481"/>
          <w:tab w:val="left" w:pos="3053"/>
          <w:tab w:val="left" w:pos="3473"/>
          <w:tab w:val="left" w:pos="3893"/>
          <w:tab w:val="left" w:pos="7254"/>
        </w:tabs>
        <w:spacing w:before="45" w:after="0" w:line="240" w:lineRule="auto"/>
        <w:ind w:left="113" w:right="0" w:firstLine="0"/>
        <w:jc w:val="left"/>
      </w:pPr>
      <w:r>
        <w:t>201</w:t>
      </w:r>
      <w:r>
        <w:rPr>
          <w:rFonts w:hint="eastAsia"/>
          <w:lang w:val="en-US" w:eastAsia="zh-CN"/>
        </w:rPr>
        <w:t>8</w:t>
      </w:r>
      <w:r>
        <w:t>/0</w:t>
      </w:r>
      <w:r>
        <w:rPr>
          <w:rFonts w:hint="eastAsia"/>
          <w:lang w:val="en-US" w:eastAsia="zh-CN"/>
        </w:rPr>
        <w:t>8</w:t>
      </w:r>
      <w:r>
        <w:t>—201</w:t>
      </w:r>
      <w:r>
        <w:rPr>
          <w:rFonts w:hint="eastAsia"/>
          <w:lang w:val="en-US" w:eastAsia="zh-CN"/>
        </w:rPr>
        <w:t>8</w:t>
      </w:r>
      <w:r>
        <w:t>/0</w:t>
      </w:r>
      <w:r>
        <w:rPr>
          <w:rFonts w:hint="eastAsia"/>
          <w:lang w:val="en-US" w:eastAsia="zh-CN"/>
        </w:rPr>
        <w:t>2</w:t>
      </w:r>
      <w:r>
        <w:tab/>
      </w:r>
      <w:r>
        <w:tab/>
      </w:r>
      <w:r>
        <w:tab/>
      </w:r>
      <w:r>
        <w:t>杭州</w:t>
      </w:r>
      <w:r>
        <w:rPr>
          <w:rFonts w:hint="eastAsia"/>
          <w:lang w:val="en-US" w:eastAsia="zh-CN"/>
        </w:rPr>
        <w:t>美盛电子商务</w:t>
      </w:r>
      <w:r>
        <w:t>有限公司</w:t>
      </w:r>
      <w:r>
        <w:tab/>
      </w:r>
      <w:r>
        <w:t>web</w:t>
      </w:r>
      <w:r>
        <w:rPr>
          <w:spacing w:val="-60"/>
        </w:rPr>
        <w:t xml:space="preserve"> </w:t>
      </w:r>
      <w:r>
        <w:t>前端开发</w:t>
      </w:r>
    </w:p>
    <w:p>
      <w:pPr>
        <w:pStyle w:val="4"/>
        <w:spacing w:before="85" w:line="223" w:lineRule="auto"/>
        <w:ind w:left="538" w:right="471"/>
        <w:rPr>
          <w:rFonts w:hint="eastAsia" w:eastAsia="微软雅黑"/>
          <w:lang w:val="en-US" w:eastAsia="zh-CN"/>
        </w:rPr>
      </w:pPr>
      <w:r>
        <w:t>1、负责公司</w:t>
      </w:r>
      <w:r>
        <w:rPr>
          <w:rFonts w:hint="eastAsia"/>
          <w:lang w:val="en-US" w:eastAsia="zh-CN"/>
        </w:rPr>
        <w:t>现有项目后续需求开发及功能优化工作，包括：美盛爱彼供应商管理系统web端版本迭代；</w:t>
      </w:r>
    </w:p>
    <w:p>
      <w:pPr>
        <w:pStyle w:val="4"/>
        <w:spacing w:line="371" w:lineRule="exact"/>
        <w:ind w:left="538"/>
      </w:pPr>
      <w:r>
        <w:t>2、</w:t>
      </w:r>
      <w:r>
        <w:rPr>
          <w:rFonts w:hint="eastAsia"/>
          <w:lang w:val="en-US" w:eastAsia="zh-CN"/>
        </w:rPr>
        <w:t>根据业务需求与具体应用场景，实现集团内部固定资产管理系统及集团业务管理系统web端功能开发</w:t>
      </w:r>
      <w:r>
        <w:t>；</w:t>
      </w:r>
    </w:p>
    <w:p>
      <w:pPr>
        <w:pStyle w:val="4"/>
        <w:spacing w:before="7" w:line="223" w:lineRule="auto"/>
        <w:ind w:left="538" w:right="219"/>
      </w:pPr>
      <w:r>
        <w:rPr>
          <w:rFonts w:hint="eastAsia"/>
          <w:lang w:val="en-US" w:eastAsia="zh-CN"/>
        </w:rPr>
        <w:t>3</w:t>
      </w:r>
      <w:r>
        <w:t>、配合后台开发人员完成项目</w:t>
      </w:r>
      <w:r>
        <w:rPr>
          <w:rFonts w:hint="eastAsia"/>
          <w:lang w:val="en-US" w:eastAsia="zh-CN"/>
        </w:rPr>
        <w:t>调试</w:t>
      </w:r>
      <w:r>
        <w:t xml:space="preserve">，期间成功验收项目 </w:t>
      </w:r>
      <w:r>
        <w:rPr>
          <w:rFonts w:hint="eastAsia"/>
          <w:lang w:val="en-US" w:eastAsia="zh-CN"/>
        </w:rPr>
        <w:t>2</w:t>
      </w:r>
      <w:r>
        <w:t xml:space="preserve"> 个，维护中项目 2 个；</w:t>
      </w:r>
    </w:p>
    <w:p>
      <w:pPr>
        <w:pStyle w:val="4"/>
        <w:spacing w:line="385" w:lineRule="exact"/>
        <w:ind w:left="538"/>
      </w:pPr>
    </w:p>
    <w:p>
      <w:pPr>
        <w:pStyle w:val="3"/>
        <w:numPr>
          <w:ilvl w:val="0"/>
          <w:numId w:val="1"/>
        </w:numPr>
        <w:tabs>
          <w:tab w:val="left" w:pos="480"/>
          <w:tab w:val="left" w:pos="481"/>
          <w:tab w:val="left" w:pos="3053"/>
          <w:tab w:val="left" w:pos="3473"/>
          <w:tab w:val="left" w:pos="3893"/>
          <w:tab w:val="left" w:pos="7254"/>
        </w:tabs>
        <w:spacing w:before="45" w:after="0" w:line="240" w:lineRule="auto"/>
        <w:ind w:left="113" w:right="0" w:firstLine="0"/>
        <w:jc w:val="left"/>
      </w:pPr>
      <w:r>
        <w:t>2017/03—2018/08</w:t>
      </w:r>
      <w:r>
        <w:tab/>
      </w:r>
      <w:r>
        <w:tab/>
      </w:r>
      <w:r>
        <w:tab/>
      </w:r>
      <w:r>
        <w:t>杭州天尊信息技术有限公司</w:t>
      </w:r>
      <w:r>
        <w:tab/>
      </w:r>
      <w:r>
        <w:t>web</w:t>
      </w:r>
      <w:r>
        <w:rPr>
          <w:spacing w:val="-60"/>
        </w:rPr>
        <w:t xml:space="preserve"> </w:t>
      </w:r>
      <w:r>
        <w:t>前端开发</w:t>
      </w:r>
    </w:p>
    <w:p>
      <w:pPr>
        <w:pStyle w:val="4"/>
        <w:spacing w:before="85" w:line="223" w:lineRule="auto"/>
        <w:ind w:left="538" w:right="471"/>
      </w:pPr>
      <w:r>
        <w:t>1、负责公司现有项目和新项目的 Web 及移动端开发工作，包括：浙江嘉兴秀洲智慧城管平台、济南门户网站开发以及宁波潘火街道执法平台和移动端</w:t>
      </w:r>
      <w:r>
        <w:rPr>
          <w:rFonts w:hint="eastAsia"/>
          <w:lang w:val="en-US" w:eastAsia="zh-CN"/>
        </w:rPr>
        <w:t>功能实现</w:t>
      </w:r>
      <w:r>
        <w:t>；</w:t>
      </w:r>
    </w:p>
    <w:p>
      <w:pPr>
        <w:pStyle w:val="4"/>
        <w:spacing w:line="371" w:lineRule="exact"/>
        <w:ind w:left="538"/>
      </w:pPr>
      <w:r>
        <w:t>2、前端样式和脚本的模块设计及优化；</w:t>
      </w:r>
    </w:p>
    <w:p>
      <w:pPr>
        <w:pStyle w:val="4"/>
        <w:spacing w:before="7" w:line="223" w:lineRule="auto"/>
        <w:ind w:left="538" w:right="219"/>
      </w:pPr>
      <w:r>
        <w:t>3、对已有项目相关业务中的</w:t>
      </w:r>
      <w:r>
        <w:rPr>
          <w:rFonts w:hint="eastAsia"/>
          <w:lang w:val="en-US" w:eastAsia="zh-CN"/>
        </w:rPr>
        <w:t>功能界面</w:t>
      </w:r>
      <w:r>
        <w:t>持续更新迭代优化和重构，根据产品需求，分析并给出合理解决方案；</w:t>
      </w:r>
    </w:p>
    <w:p>
      <w:pPr>
        <w:pStyle w:val="4"/>
        <w:spacing w:line="385" w:lineRule="exact"/>
        <w:ind w:left="538"/>
      </w:pPr>
      <w:r>
        <w:t>4、配合后台开发人员完成项目，期间成功验收项目 3 个，维护中项目 2 个；</w:t>
      </w:r>
    </w:p>
    <w:p>
      <w:pPr>
        <w:pStyle w:val="4"/>
        <w:spacing w:before="17"/>
        <w:ind w:left="0"/>
        <w:rPr>
          <w:sz w:val="19"/>
        </w:rPr>
      </w:pPr>
    </w:p>
    <w:p>
      <w:pPr>
        <w:pStyle w:val="3"/>
        <w:numPr>
          <w:ilvl w:val="0"/>
          <w:numId w:val="1"/>
        </w:numPr>
        <w:tabs>
          <w:tab w:val="left" w:pos="480"/>
          <w:tab w:val="left" w:pos="481"/>
          <w:tab w:val="left" w:pos="3053"/>
          <w:tab w:val="left" w:pos="3473"/>
          <w:tab w:val="left" w:pos="3893"/>
          <w:tab w:val="left" w:pos="6414"/>
          <w:tab w:val="left" w:pos="7626"/>
        </w:tabs>
        <w:spacing w:before="0" w:after="0" w:line="240" w:lineRule="auto"/>
        <w:ind w:left="113" w:right="0" w:firstLine="0"/>
        <w:jc w:val="left"/>
      </w:pPr>
      <w:r>
        <w:t>2016/02—2017/03</w:t>
      </w:r>
      <w:r>
        <w:tab/>
      </w:r>
      <w:r>
        <w:tab/>
      </w:r>
      <w:r>
        <w:tab/>
      </w:r>
      <w:r>
        <w:t>浙江保融有限公司</w:t>
      </w:r>
      <w:r>
        <w:tab/>
      </w:r>
      <w:r>
        <w:tab/>
      </w:r>
      <w:r>
        <w:rPr>
          <w:rFonts w:hint="eastAsia"/>
          <w:lang w:val="en-US" w:eastAsia="zh-CN"/>
        </w:rPr>
        <w:t>.net</w:t>
      </w:r>
      <w:r>
        <w:t>开发</w:t>
      </w:r>
    </w:p>
    <w:p>
      <w:pPr>
        <w:pStyle w:val="4"/>
        <w:spacing w:before="85" w:line="223" w:lineRule="auto"/>
        <w:ind w:left="538" w:right="250"/>
      </w:pPr>
      <w:r>
        <w:t>1、负责公司现有项目和新项目的</w:t>
      </w:r>
      <w:r>
        <w:rPr>
          <w:rFonts w:hint="eastAsia"/>
          <w:lang w:val="en-US" w:eastAsia="zh-CN"/>
        </w:rPr>
        <w:t>银行对账功能开发以及电子票据等新的功能需求开发</w:t>
      </w:r>
      <w:r>
        <w:t>，包括</w:t>
      </w:r>
      <w:r>
        <w:rPr>
          <w:rFonts w:hint="eastAsia"/>
          <w:lang w:val="en-US" w:eastAsia="zh-CN"/>
        </w:rPr>
        <w:t>全国各大银行20多个接口对接，以及</w:t>
      </w:r>
      <w:r>
        <w:t>负责北京经开资金管理系统台账管理， 电子票据管理等模块功能实现；</w:t>
      </w:r>
    </w:p>
    <w:p>
      <w:pPr>
        <w:pStyle w:val="4"/>
        <w:spacing w:line="370" w:lineRule="exact"/>
        <w:ind w:left="538"/>
      </w:pPr>
      <w:r>
        <w:t>2、能够根据开发规范独立完成模块的设计、编码、测试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部署等开发工作</w:t>
      </w:r>
      <w:r>
        <w:t>以及相关文档</w:t>
      </w:r>
      <w:r>
        <w:rPr>
          <w:rFonts w:hint="eastAsia"/>
          <w:lang w:val="en-US" w:eastAsia="zh-CN"/>
        </w:rPr>
        <w:t>的编写</w:t>
      </w:r>
      <w:r>
        <w:t>；</w:t>
      </w:r>
    </w:p>
    <w:p>
      <w:pPr>
        <w:spacing w:before="0" w:line="302" w:lineRule="exact"/>
        <w:ind w:left="593" w:right="0" w:firstLine="0"/>
        <w:jc w:val="left"/>
        <w:rPr>
          <w:rFonts w:ascii="宋体"/>
          <w:sz w:val="24"/>
        </w:rPr>
      </w:pPr>
    </w:p>
    <w:p>
      <w:pPr>
        <w:pStyle w:val="2"/>
        <w:spacing w:before="81"/>
      </w:pPr>
      <w:r>
        <w:pict>
          <v:line id="_x0000_s1028" o:spid="_x0000_s1028" o:spt="20" style="position:absolute;left:0pt;margin-left:57.2pt;margin-top:29.65pt;height:0pt;width:481.8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  <w10:wrap type="topAndBottom"/>
          </v:line>
        </w:pict>
      </w:r>
      <w:r>
        <w:t>项目经历</w:t>
      </w:r>
    </w:p>
    <w:p>
      <w:pPr>
        <w:pStyle w:val="3"/>
        <w:numPr>
          <w:ilvl w:val="0"/>
          <w:numId w:val="1"/>
        </w:numPr>
        <w:tabs>
          <w:tab w:val="left" w:pos="480"/>
          <w:tab w:val="left" w:pos="481"/>
          <w:tab w:val="left" w:pos="5994"/>
          <w:tab w:val="left" w:pos="6414"/>
          <w:tab w:val="left" w:pos="6834"/>
        </w:tabs>
        <w:spacing w:before="46" w:after="0" w:line="240" w:lineRule="auto"/>
        <w:ind w:left="113" w:right="0" w:firstLine="0"/>
        <w:jc w:val="left"/>
      </w:pPr>
      <w:r>
        <w:t xml:space="preserve">2017/11—2018/08       </w:t>
      </w:r>
      <w:r>
        <w:rPr>
          <w:spacing w:val="22"/>
        </w:rPr>
        <w:t xml:space="preserve"> </w:t>
      </w:r>
      <w:r>
        <w:rPr>
          <w:rFonts w:hint="eastAsia"/>
          <w:spacing w:val="22"/>
          <w:lang w:val="en-US" w:eastAsia="zh-CN"/>
        </w:rPr>
        <w:t>美盛固定资产管理系统</w:t>
      </w:r>
      <w:r>
        <w:tab/>
      </w:r>
      <w:r>
        <w:tab/>
      </w:r>
      <w:r>
        <w:t>杭州</w:t>
      </w:r>
      <w:r>
        <w:rPr>
          <w:rFonts w:hint="eastAsia"/>
          <w:lang w:val="en-US" w:eastAsia="zh-CN"/>
        </w:rPr>
        <w:t>美盛电商技术</w:t>
      </w:r>
      <w:r>
        <w:t>有限公司</w:t>
      </w:r>
    </w:p>
    <w:p>
      <w:pPr>
        <w:tabs>
          <w:tab w:val="left" w:pos="2306"/>
        </w:tabs>
        <w:jc w:val="left"/>
        <w:rPr>
          <w:rFonts w:hint="eastAsia"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项目简介：</w:t>
      </w:r>
      <w:r>
        <w:rPr>
          <w:rFonts w:hint="eastAsia" w:ascii="宋体" w:eastAsia="宋体"/>
          <w:b/>
          <w:w w:val="99"/>
          <w:sz w:val="24"/>
        </w:rPr>
        <w:t xml:space="preserve"> </w:t>
      </w:r>
    </w:p>
    <w:p>
      <w:pPr>
        <w:pStyle w:val="8"/>
        <w:numPr>
          <w:ilvl w:val="1"/>
          <w:numId w:val="1"/>
        </w:numPr>
        <w:tabs>
          <w:tab w:val="left" w:pos="594"/>
        </w:tabs>
        <w:spacing w:before="66" w:after="0" w:line="268" w:lineRule="auto"/>
        <w:ind w:left="593" w:right="153" w:hanging="197"/>
        <w:jc w:val="left"/>
        <w:rPr>
          <w:sz w:val="22"/>
        </w:rPr>
      </w:pPr>
      <w:r>
        <w:rPr>
          <w:spacing w:val="-3"/>
          <w:position w:val="2"/>
          <w:sz w:val="22"/>
        </w:rPr>
        <w:t>该项目主要是对</w:t>
      </w:r>
      <w:r>
        <w:rPr>
          <w:rFonts w:hint="eastAsia"/>
          <w:spacing w:val="-3"/>
          <w:position w:val="2"/>
          <w:sz w:val="22"/>
          <w:lang w:val="en-US" w:eastAsia="zh-CN"/>
        </w:rPr>
        <w:t>集团内部所有固定资产进行管理</w:t>
      </w:r>
      <w:r>
        <w:rPr>
          <w:spacing w:val="-3"/>
          <w:position w:val="2"/>
          <w:sz w:val="22"/>
        </w:rPr>
        <w:t>，包含</w:t>
      </w:r>
      <w:r>
        <w:rPr>
          <w:rFonts w:hint="eastAsia"/>
          <w:spacing w:val="-3"/>
          <w:position w:val="2"/>
          <w:sz w:val="22"/>
          <w:lang w:val="en-US" w:eastAsia="zh-CN"/>
        </w:rPr>
        <w:t>对公司内部人员、外部供应商、产品信息进行管理，对采购的产品进行出入库操作记录、库存报表展示等操作，便于财务对集团内部资产进行管理。</w:t>
      </w:r>
    </w:p>
    <w:p>
      <w:pPr>
        <w:pStyle w:val="3"/>
        <w:spacing w:before="30"/>
      </w:pPr>
      <w:r>
        <w:t>职责：</w:t>
      </w:r>
      <w:r>
        <w:rPr>
          <w:w w:val="99"/>
        </w:rPr>
        <w:t xml:space="preserve"> </w:t>
      </w:r>
    </w:p>
    <w:p>
      <w:pPr>
        <w:pStyle w:val="8"/>
        <w:numPr>
          <w:ilvl w:val="0"/>
          <w:numId w:val="4"/>
        </w:numPr>
        <w:tabs>
          <w:tab w:val="left" w:pos="817"/>
        </w:tabs>
        <w:spacing w:before="70" w:after="0" w:line="278" w:lineRule="auto"/>
        <w:ind w:left="816" w:right="148" w:hanging="420"/>
        <w:jc w:val="both"/>
        <w:rPr>
          <w:sz w:val="22"/>
        </w:rPr>
      </w:pPr>
      <w:r>
        <w:rPr>
          <w:spacing w:val="2"/>
          <w:sz w:val="22"/>
        </w:rPr>
        <w:t xml:space="preserve">独立负责移动端及 </w:t>
      </w:r>
      <w:r>
        <w:rPr>
          <w:sz w:val="22"/>
        </w:rPr>
        <w:t>pc</w:t>
      </w:r>
      <w:r>
        <w:rPr>
          <w:spacing w:val="-2"/>
          <w:sz w:val="22"/>
        </w:rPr>
        <w:t xml:space="preserve"> 端事件流程的开发、维护以及调优工作，使用 </w:t>
      </w:r>
      <w:r>
        <w:rPr>
          <w:sz w:val="22"/>
        </w:rPr>
        <w:t>mui 框架常用组件包括</w:t>
      </w:r>
      <w:r>
        <w:rPr>
          <w:spacing w:val="-2"/>
          <w:sz w:val="22"/>
        </w:rPr>
        <w:t xml:space="preserve">列表、表单、轮播图等组件及其常用监听事件的调用；运用 </w:t>
      </w:r>
      <w:r>
        <w:rPr>
          <w:sz w:val="22"/>
        </w:rPr>
        <w:t>vue</w:t>
      </w:r>
      <w:r>
        <w:rPr>
          <w:spacing w:val="-1"/>
          <w:sz w:val="22"/>
        </w:rPr>
        <w:t xml:space="preserve"> 中的指令和服务与后台接口</w:t>
      </w:r>
      <w:r>
        <w:rPr>
          <w:spacing w:val="-3"/>
          <w:sz w:val="22"/>
        </w:rPr>
        <w:t xml:space="preserve">对接，进行数据交互，进行页面渲染，实现功能、模块的判断；利用 </w:t>
      </w:r>
      <w:r>
        <w:rPr>
          <w:sz w:val="22"/>
        </w:rPr>
        <w:t>HTML5</w:t>
      </w:r>
      <w:r>
        <w:rPr>
          <w:spacing w:val="7"/>
          <w:sz w:val="22"/>
        </w:rPr>
        <w:t xml:space="preserve"> 和 </w:t>
      </w:r>
      <w:r>
        <w:rPr>
          <w:sz w:val="22"/>
        </w:rPr>
        <w:t>HTML5+编</w:t>
      </w:r>
      <w:r>
        <w:rPr>
          <w:spacing w:val="-4"/>
          <w:sz w:val="22"/>
        </w:rPr>
        <w:t xml:space="preserve">译的 </w:t>
      </w:r>
      <w:r>
        <w:rPr>
          <w:sz w:val="22"/>
        </w:rPr>
        <w:t>hybrid</w:t>
      </w:r>
      <w:r>
        <w:rPr>
          <w:spacing w:val="-1"/>
          <w:sz w:val="22"/>
        </w:rPr>
        <w:t xml:space="preserve"> </w:t>
      </w:r>
      <w:r>
        <w:rPr>
          <w:sz w:val="22"/>
        </w:rPr>
        <w:t>app</w:t>
      </w:r>
      <w:r>
        <w:rPr>
          <w:spacing w:val="-3"/>
          <w:sz w:val="22"/>
        </w:rPr>
        <w:t xml:space="preserve">；熟练使用 </w:t>
      </w:r>
      <w:r>
        <w:rPr>
          <w:sz w:val="22"/>
        </w:rPr>
        <w:t>hbuilder</w:t>
      </w:r>
      <w:r>
        <w:rPr>
          <w:spacing w:val="-4"/>
          <w:sz w:val="22"/>
        </w:rPr>
        <w:t xml:space="preserve"> 工具进行调试及项目打包发布</w:t>
      </w:r>
    </w:p>
    <w:p>
      <w:pPr>
        <w:pStyle w:val="8"/>
        <w:numPr>
          <w:ilvl w:val="0"/>
          <w:numId w:val="4"/>
        </w:numPr>
        <w:tabs>
          <w:tab w:val="left" w:pos="817"/>
        </w:tabs>
        <w:spacing w:before="4" w:after="0" w:line="278" w:lineRule="auto"/>
        <w:ind w:left="816" w:right="148" w:hanging="420"/>
        <w:jc w:val="both"/>
        <w:rPr>
          <w:sz w:val="22"/>
        </w:rPr>
      </w:pPr>
      <w:r>
        <w:rPr>
          <w:spacing w:val="-3"/>
          <w:sz w:val="22"/>
        </w:rPr>
        <w:t>负责业务平台社区、工程、拆迁模块事件流程设计及开发，项目采用</w:t>
      </w:r>
      <w:r>
        <w:rPr>
          <w:sz w:val="22"/>
        </w:rPr>
        <w:t>.net+mysql</w:t>
      </w:r>
      <w:r>
        <w:rPr>
          <w:spacing w:val="-3"/>
          <w:sz w:val="22"/>
        </w:rPr>
        <w:t xml:space="preserve"> 来搭建后台</w:t>
      </w:r>
      <w:r>
        <w:rPr>
          <w:spacing w:val="6"/>
          <w:sz w:val="22"/>
        </w:rPr>
        <w:t>服务器，</w:t>
      </w:r>
      <w:r>
        <w:rPr>
          <w:sz w:val="22"/>
        </w:rPr>
        <w:t>HTML+CSS</w:t>
      </w:r>
      <w:r>
        <w:rPr>
          <w:spacing w:val="13"/>
          <w:sz w:val="22"/>
        </w:rPr>
        <w:t xml:space="preserve"> 搭建业务平台，使用 </w:t>
      </w:r>
      <w:r>
        <w:rPr>
          <w:sz w:val="22"/>
        </w:rPr>
        <w:t>Swiper</w:t>
      </w:r>
      <w:r>
        <w:rPr>
          <w:spacing w:val="21"/>
          <w:sz w:val="22"/>
        </w:rPr>
        <w:t xml:space="preserve"> 实现首页 </w:t>
      </w:r>
      <w:r>
        <w:rPr>
          <w:sz w:val="22"/>
        </w:rPr>
        <w:t>banner</w:t>
      </w:r>
      <w:r>
        <w:rPr>
          <w:spacing w:val="10"/>
          <w:sz w:val="22"/>
        </w:rPr>
        <w:t xml:space="preserve"> 的轮播切换，使用</w:t>
      </w:r>
    </w:p>
    <w:p>
      <w:pPr>
        <w:pStyle w:val="4"/>
        <w:spacing w:before="3"/>
      </w:pPr>
      <w:r>
        <w:t>echarts 实现报表的开发。</w:t>
      </w:r>
    </w:p>
    <w:p>
      <w:pPr>
        <w:pStyle w:val="4"/>
        <w:spacing w:before="3"/>
      </w:pPr>
    </w:p>
    <w:p>
      <w:pPr>
        <w:pStyle w:val="3"/>
        <w:numPr>
          <w:ilvl w:val="0"/>
          <w:numId w:val="1"/>
        </w:numPr>
        <w:tabs>
          <w:tab w:val="left" w:pos="480"/>
          <w:tab w:val="left" w:pos="481"/>
          <w:tab w:val="left" w:pos="5994"/>
          <w:tab w:val="left" w:pos="6414"/>
          <w:tab w:val="left" w:pos="6834"/>
        </w:tabs>
        <w:spacing w:before="46" w:after="0" w:line="240" w:lineRule="auto"/>
        <w:ind w:left="113" w:right="0" w:firstLine="0"/>
        <w:jc w:val="left"/>
      </w:pPr>
      <w:r>
        <w:t xml:space="preserve">2017/11—2018/08       </w:t>
      </w:r>
      <w:r>
        <w:rPr>
          <w:spacing w:val="22"/>
        </w:rPr>
        <w:t xml:space="preserve"> </w:t>
      </w:r>
      <w:r>
        <w:rPr>
          <w:rFonts w:hint="eastAsia"/>
          <w:spacing w:val="22"/>
          <w:lang w:val="en-US" w:eastAsia="zh-CN"/>
        </w:rPr>
        <w:t xml:space="preserve"> </w:t>
      </w:r>
      <w:r>
        <w:t>宁波潘火项目</w:t>
      </w:r>
      <w:r>
        <w:tab/>
      </w:r>
      <w:r>
        <w:tab/>
      </w:r>
      <w:r>
        <w:tab/>
      </w:r>
      <w:r>
        <w:t>杭州天尊信息技术有限公司</w:t>
      </w:r>
    </w:p>
    <w:p>
      <w:pPr>
        <w:tabs>
          <w:tab w:val="left" w:pos="2306"/>
        </w:tabs>
        <w:jc w:val="left"/>
        <w:rPr>
          <w:rFonts w:hint="eastAsia"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项目简介：</w:t>
      </w:r>
      <w:r>
        <w:rPr>
          <w:rFonts w:hint="eastAsia" w:ascii="宋体" w:eastAsia="宋体"/>
          <w:b/>
          <w:w w:val="99"/>
          <w:sz w:val="24"/>
        </w:rPr>
        <w:t xml:space="preserve"> </w:t>
      </w:r>
    </w:p>
    <w:p>
      <w:pPr>
        <w:pStyle w:val="8"/>
        <w:numPr>
          <w:ilvl w:val="1"/>
          <w:numId w:val="1"/>
        </w:numPr>
        <w:tabs>
          <w:tab w:val="left" w:pos="594"/>
        </w:tabs>
        <w:spacing w:before="66" w:after="0" w:line="268" w:lineRule="auto"/>
        <w:ind w:left="593" w:right="153" w:hanging="197"/>
        <w:jc w:val="left"/>
        <w:rPr>
          <w:sz w:val="22"/>
        </w:rPr>
      </w:pPr>
      <w:r>
        <w:rPr>
          <w:spacing w:val="-3"/>
          <w:position w:val="2"/>
          <w:sz w:val="22"/>
        </w:rPr>
        <w:t>该项目主要是对宁波市潘火街道</w:t>
      </w:r>
      <w:r>
        <w:rPr>
          <w:rFonts w:hint="eastAsia"/>
          <w:spacing w:val="-3"/>
          <w:position w:val="2"/>
          <w:sz w:val="22"/>
          <w:lang w:val="en-US" w:eastAsia="zh-CN"/>
        </w:rPr>
        <w:t>信息进行综合管理便于政府进行民生决策</w:t>
      </w:r>
      <w:r>
        <w:rPr>
          <w:spacing w:val="-3"/>
          <w:position w:val="2"/>
          <w:sz w:val="22"/>
        </w:rPr>
        <w:t xml:space="preserve">，包含三维地图展示平台、手机端 </w:t>
      </w:r>
      <w:r>
        <w:rPr>
          <w:position w:val="2"/>
          <w:sz w:val="22"/>
        </w:rPr>
        <w:t>app</w:t>
      </w:r>
      <w:r>
        <w:rPr>
          <w:spacing w:val="9"/>
          <w:position w:val="2"/>
          <w:sz w:val="22"/>
        </w:rPr>
        <w:t xml:space="preserve"> 及综</w:t>
      </w:r>
      <w:r>
        <w:rPr>
          <w:spacing w:val="-3"/>
          <w:sz w:val="22"/>
        </w:rPr>
        <w:t>合业务管理系统的开发，其中包括社区工作、社区事件、工程、拆迁、舆情监管的开发。</w:t>
      </w:r>
    </w:p>
    <w:p>
      <w:pPr>
        <w:pStyle w:val="3"/>
        <w:spacing w:before="30"/>
      </w:pPr>
      <w:r>
        <w:t>职责：</w:t>
      </w:r>
      <w:r>
        <w:rPr>
          <w:w w:val="99"/>
        </w:rPr>
        <w:t xml:space="preserve"> </w:t>
      </w:r>
    </w:p>
    <w:p>
      <w:pPr>
        <w:pStyle w:val="8"/>
        <w:numPr>
          <w:ilvl w:val="0"/>
          <w:numId w:val="4"/>
        </w:numPr>
        <w:tabs>
          <w:tab w:val="left" w:pos="817"/>
        </w:tabs>
        <w:spacing w:before="70" w:after="0" w:line="278" w:lineRule="auto"/>
        <w:ind w:left="816" w:right="148" w:hanging="420"/>
        <w:jc w:val="both"/>
        <w:rPr>
          <w:sz w:val="22"/>
        </w:rPr>
      </w:pPr>
      <w:r>
        <w:rPr>
          <w:spacing w:val="2"/>
          <w:sz w:val="22"/>
        </w:rPr>
        <w:t xml:space="preserve">独立负责移动端及 </w:t>
      </w:r>
      <w:r>
        <w:rPr>
          <w:sz w:val="22"/>
        </w:rPr>
        <w:t>pc</w:t>
      </w:r>
      <w:r>
        <w:rPr>
          <w:spacing w:val="-2"/>
          <w:sz w:val="22"/>
        </w:rPr>
        <w:t xml:space="preserve"> 端事件流程的开发、维护以及调优工作，使用 </w:t>
      </w:r>
      <w:r>
        <w:rPr>
          <w:sz w:val="22"/>
        </w:rPr>
        <w:t>mui 框架常用组件包括</w:t>
      </w:r>
      <w:r>
        <w:rPr>
          <w:spacing w:val="-2"/>
          <w:sz w:val="22"/>
        </w:rPr>
        <w:t xml:space="preserve">列表、表单、轮播图等组件及其常用监听事件的调用；运用 </w:t>
      </w:r>
      <w:r>
        <w:rPr>
          <w:sz w:val="22"/>
        </w:rPr>
        <w:t>vue</w:t>
      </w:r>
      <w:r>
        <w:rPr>
          <w:spacing w:val="-1"/>
          <w:sz w:val="22"/>
        </w:rPr>
        <w:t xml:space="preserve"> 中的指令和服务与后台接口</w:t>
      </w:r>
      <w:r>
        <w:rPr>
          <w:spacing w:val="-3"/>
          <w:sz w:val="22"/>
        </w:rPr>
        <w:t xml:space="preserve">对接，进行数据交互，进行页面渲染，实现功能、模块的判断；利用 </w:t>
      </w:r>
      <w:r>
        <w:rPr>
          <w:sz w:val="22"/>
        </w:rPr>
        <w:t>HTML5</w:t>
      </w:r>
      <w:r>
        <w:rPr>
          <w:spacing w:val="7"/>
          <w:sz w:val="22"/>
        </w:rPr>
        <w:t xml:space="preserve"> 和 </w:t>
      </w:r>
      <w:r>
        <w:rPr>
          <w:sz w:val="22"/>
        </w:rPr>
        <w:t>HTML5+编</w:t>
      </w:r>
      <w:r>
        <w:rPr>
          <w:spacing w:val="-4"/>
          <w:sz w:val="22"/>
        </w:rPr>
        <w:t xml:space="preserve">译的 </w:t>
      </w:r>
      <w:r>
        <w:rPr>
          <w:sz w:val="22"/>
        </w:rPr>
        <w:t>hybrid</w:t>
      </w:r>
      <w:r>
        <w:rPr>
          <w:spacing w:val="-1"/>
          <w:sz w:val="22"/>
        </w:rPr>
        <w:t xml:space="preserve"> </w:t>
      </w:r>
      <w:r>
        <w:rPr>
          <w:sz w:val="22"/>
        </w:rPr>
        <w:t>app</w:t>
      </w:r>
      <w:r>
        <w:rPr>
          <w:spacing w:val="-3"/>
          <w:sz w:val="22"/>
        </w:rPr>
        <w:t xml:space="preserve">；熟练使用 </w:t>
      </w:r>
      <w:r>
        <w:rPr>
          <w:sz w:val="22"/>
        </w:rPr>
        <w:t>hbuilder</w:t>
      </w:r>
      <w:r>
        <w:rPr>
          <w:spacing w:val="-4"/>
          <w:sz w:val="22"/>
        </w:rPr>
        <w:t xml:space="preserve"> 工具进行调试及项目打包发布</w:t>
      </w:r>
    </w:p>
    <w:p>
      <w:pPr>
        <w:pStyle w:val="8"/>
        <w:numPr>
          <w:ilvl w:val="0"/>
          <w:numId w:val="4"/>
        </w:numPr>
        <w:tabs>
          <w:tab w:val="left" w:pos="817"/>
        </w:tabs>
        <w:spacing w:before="4" w:after="0" w:line="278" w:lineRule="auto"/>
        <w:ind w:left="816" w:right="148" w:hanging="420"/>
        <w:jc w:val="both"/>
        <w:rPr>
          <w:sz w:val="22"/>
        </w:rPr>
      </w:pPr>
      <w:r>
        <w:rPr>
          <w:spacing w:val="-3"/>
          <w:sz w:val="22"/>
        </w:rPr>
        <w:t>负责业务平台社区、工程、拆迁模块事件流程设计及开发，项目采用</w:t>
      </w:r>
      <w:r>
        <w:rPr>
          <w:sz w:val="22"/>
        </w:rPr>
        <w:t>.net+mysql</w:t>
      </w:r>
      <w:r>
        <w:rPr>
          <w:spacing w:val="-3"/>
          <w:sz w:val="22"/>
        </w:rPr>
        <w:t xml:space="preserve"> 来搭建后台</w:t>
      </w:r>
      <w:r>
        <w:rPr>
          <w:spacing w:val="6"/>
          <w:sz w:val="22"/>
        </w:rPr>
        <w:t>服务器，</w:t>
      </w:r>
      <w:r>
        <w:rPr>
          <w:sz w:val="22"/>
        </w:rPr>
        <w:t>HTML+CSS</w:t>
      </w:r>
      <w:r>
        <w:rPr>
          <w:spacing w:val="13"/>
          <w:sz w:val="22"/>
        </w:rPr>
        <w:t xml:space="preserve"> 搭建业务平台，使用 </w:t>
      </w:r>
      <w:r>
        <w:rPr>
          <w:sz w:val="22"/>
        </w:rPr>
        <w:t>Swiper</w:t>
      </w:r>
      <w:r>
        <w:rPr>
          <w:spacing w:val="21"/>
          <w:sz w:val="22"/>
        </w:rPr>
        <w:t xml:space="preserve"> 实现首页 </w:t>
      </w:r>
      <w:r>
        <w:rPr>
          <w:sz w:val="22"/>
        </w:rPr>
        <w:t>banner</w:t>
      </w:r>
      <w:r>
        <w:rPr>
          <w:spacing w:val="10"/>
          <w:sz w:val="22"/>
        </w:rPr>
        <w:t xml:space="preserve"> 的轮播切换，使用</w:t>
      </w:r>
    </w:p>
    <w:p>
      <w:pPr>
        <w:pStyle w:val="4"/>
        <w:spacing w:before="3"/>
      </w:pPr>
      <w:r>
        <w:t>echarts 实现报表的开发。</w:t>
      </w:r>
    </w:p>
    <w:p>
      <w:pPr>
        <w:pStyle w:val="4"/>
        <w:spacing w:before="3"/>
      </w:pPr>
    </w:p>
    <w:p>
      <w:pPr>
        <w:pStyle w:val="3"/>
        <w:numPr>
          <w:ilvl w:val="0"/>
          <w:numId w:val="1"/>
        </w:numPr>
        <w:tabs>
          <w:tab w:val="left" w:pos="480"/>
          <w:tab w:val="left" w:pos="481"/>
          <w:tab w:val="left" w:pos="3053"/>
          <w:tab w:val="left" w:pos="3893"/>
          <w:tab w:val="left" w:pos="5994"/>
          <w:tab w:val="left" w:pos="6414"/>
          <w:tab w:val="left" w:pos="6834"/>
        </w:tabs>
        <w:spacing w:before="0" w:after="0" w:line="304" w:lineRule="auto"/>
        <w:ind w:left="113" w:right="171" w:firstLine="0"/>
        <w:jc w:val="left"/>
      </w:pPr>
      <w:r>
        <w:t>2017/09—2017/11</w:t>
      </w:r>
      <w:r>
        <w:tab/>
      </w:r>
      <w:r>
        <w:tab/>
      </w:r>
      <w:r>
        <w:t>济南门户网站</w:t>
      </w:r>
      <w:r>
        <w:tab/>
      </w:r>
      <w:r>
        <w:tab/>
      </w:r>
      <w:r>
        <w:tab/>
      </w:r>
      <w:r>
        <w:t>杭州天尊信息技术有限公</w:t>
      </w:r>
      <w:r>
        <w:rPr>
          <w:spacing w:val="-16"/>
        </w:rPr>
        <w:t>司</w:t>
      </w:r>
      <w:r>
        <w:t>项目简介：</w:t>
      </w:r>
      <w:r>
        <w:rPr>
          <w:w w:val="99"/>
        </w:rPr>
        <w:t xml:space="preserve"> </w:t>
      </w:r>
    </w:p>
    <w:p>
      <w:pPr>
        <w:pStyle w:val="8"/>
        <w:numPr>
          <w:ilvl w:val="1"/>
          <w:numId w:val="1"/>
        </w:numPr>
        <w:tabs>
          <w:tab w:val="left" w:pos="397"/>
        </w:tabs>
        <w:spacing w:before="0" w:after="0" w:line="409" w:lineRule="exact"/>
        <w:ind w:left="396" w:right="0" w:hanging="194"/>
        <w:jc w:val="left"/>
        <w:rPr>
          <w:sz w:val="22"/>
        </w:rPr>
      </w:pPr>
      <w:r>
        <w:rPr>
          <w:position w:val="2"/>
          <w:sz w:val="22"/>
        </w:rPr>
        <w:t>该项目是对</w:t>
      </w:r>
      <w:r>
        <w:fldChar w:fldCharType="begin"/>
      </w:r>
      <w:r>
        <w:instrText xml:space="preserve"> HYPERLINK "http://zhcgzx.com/index.html" \h </w:instrText>
      </w:r>
      <w:r>
        <w:fldChar w:fldCharType="separate"/>
      </w:r>
      <w:r>
        <w:rPr>
          <w:position w:val="2"/>
          <w:sz w:val="22"/>
        </w:rPr>
        <w:t>济南市中</w:t>
      </w:r>
      <w:r>
        <w:rPr>
          <w:position w:val="2"/>
          <w:sz w:val="22"/>
        </w:rPr>
        <w:fldChar w:fldCharType="end"/>
      </w:r>
      <w:r>
        <w:rPr>
          <w:position w:val="2"/>
          <w:sz w:val="22"/>
        </w:rPr>
        <w:t>城管相关工作进行展示，主要包括城管简介、政务公开、城管动态、投票评</w:t>
      </w:r>
    </w:p>
    <w:p>
      <w:pPr>
        <w:pStyle w:val="4"/>
        <w:spacing w:before="46"/>
        <w:ind w:left="396"/>
      </w:pPr>
      <w:r>
        <w:t>选等</w:t>
      </w:r>
    </w:p>
    <w:p>
      <w:pPr>
        <w:pStyle w:val="3"/>
        <w:spacing w:before="82"/>
      </w:pPr>
      <w:r>
        <w:rPr>
          <w:w w:val="95"/>
        </w:rPr>
        <w:t>职责：</w:t>
      </w:r>
      <w:r>
        <w:rPr>
          <w:w w:val="99"/>
        </w:rPr>
        <w:t xml:space="preserve"> </w:t>
      </w:r>
    </w:p>
    <w:p>
      <w:pPr>
        <w:pStyle w:val="8"/>
        <w:numPr>
          <w:ilvl w:val="2"/>
          <w:numId w:val="1"/>
        </w:numPr>
        <w:tabs>
          <w:tab w:val="left" w:pos="817"/>
        </w:tabs>
        <w:spacing w:before="67" w:after="0" w:line="278" w:lineRule="auto"/>
        <w:ind w:left="816" w:right="148" w:hanging="420"/>
        <w:jc w:val="both"/>
        <w:rPr>
          <w:sz w:val="22"/>
        </w:rPr>
      </w:pPr>
      <w:r>
        <w:rPr>
          <w:spacing w:val="-3"/>
          <w:sz w:val="22"/>
        </w:rPr>
        <w:t xml:space="preserve">负责网站首页样式实现，实现 </w:t>
      </w:r>
      <w:r>
        <w:rPr>
          <w:sz w:val="22"/>
        </w:rPr>
        <w:t>UI</w:t>
      </w:r>
      <w:r>
        <w:rPr>
          <w:spacing w:val="-3"/>
          <w:sz w:val="22"/>
        </w:rPr>
        <w:t xml:space="preserve"> 设计图效果，使用 </w:t>
      </w:r>
      <w:r>
        <w:rPr>
          <w:sz w:val="22"/>
        </w:rPr>
        <w:t>HTML5</w:t>
      </w:r>
      <w:r>
        <w:rPr>
          <w:spacing w:val="-1"/>
          <w:sz w:val="22"/>
        </w:rPr>
        <w:t xml:space="preserve"> 加 </w:t>
      </w:r>
      <w:r>
        <w:rPr>
          <w:sz w:val="22"/>
        </w:rPr>
        <w:t>CSS3</w:t>
      </w:r>
      <w:r>
        <w:rPr>
          <w:spacing w:val="-3"/>
          <w:sz w:val="22"/>
        </w:rPr>
        <w:t xml:space="preserve"> 实现各种动画及交互效</w:t>
      </w:r>
      <w:r>
        <w:rPr>
          <w:spacing w:val="6"/>
          <w:sz w:val="22"/>
        </w:rPr>
        <w:t>果，使用原生</w:t>
      </w:r>
      <w:r>
        <w:rPr>
          <w:sz w:val="22"/>
        </w:rPr>
        <w:t>js</w:t>
      </w:r>
      <w:r>
        <w:rPr>
          <w:spacing w:val="-6"/>
          <w:sz w:val="22"/>
        </w:rPr>
        <w:t xml:space="preserve"> 封装 </w:t>
      </w:r>
      <w:r>
        <w:rPr>
          <w:sz w:val="22"/>
        </w:rPr>
        <w:t>ajax</w:t>
      </w:r>
      <w:r>
        <w:rPr>
          <w:spacing w:val="21"/>
          <w:sz w:val="22"/>
        </w:rPr>
        <w:t xml:space="preserve"> 及</w:t>
      </w:r>
      <w:r>
        <w:rPr>
          <w:sz w:val="22"/>
        </w:rPr>
        <w:t>polyfill</w:t>
      </w:r>
      <w:r>
        <w:rPr>
          <w:spacing w:val="10"/>
          <w:sz w:val="22"/>
        </w:rPr>
        <w:t xml:space="preserve"> 库实现</w:t>
      </w:r>
      <w:r>
        <w:rPr>
          <w:sz w:val="22"/>
        </w:rPr>
        <w:t>ie</w:t>
      </w:r>
      <w:r>
        <w:rPr>
          <w:spacing w:val="-4"/>
          <w:sz w:val="22"/>
        </w:rPr>
        <w:t xml:space="preserve"> 浏览器兼容，实现各种主题样式进行节假日主题切换</w:t>
      </w:r>
    </w:p>
    <w:p>
      <w:pPr>
        <w:pStyle w:val="8"/>
        <w:numPr>
          <w:ilvl w:val="2"/>
          <w:numId w:val="1"/>
        </w:numPr>
        <w:tabs>
          <w:tab w:val="left" w:pos="817"/>
        </w:tabs>
        <w:spacing w:before="2" w:after="0" w:line="280" w:lineRule="auto"/>
        <w:ind w:left="816" w:right="148" w:hanging="420"/>
        <w:jc w:val="both"/>
        <w:rPr>
          <w:sz w:val="22"/>
        </w:rPr>
      </w:pPr>
      <w:r>
        <w:rPr>
          <w:spacing w:val="-3"/>
          <w:sz w:val="22"/>
        </w:rPr>
        <w:t xml:space="preserve">独立负责网站投票模块设计及开发，使用 </w:t>
      </w:r>
      <w:r>
        <w:rPr>
          <w:sz w:val="22"/>
        </w:rPr>
        <w:t>localstorage、cookie</w:t>
      </w:r>
      <w:r>
        <w:rPr>
          <w:spacing w:val="-2"/>
          <w:sz w:val="22"/>
        </w:rPr>
        <w:t xml:space="preserve"> 等本地存储信息从而判断是</w:t>
      </w:r>
      <w:r>
        <w:rPr>
          <w:spacing w:val="6"/>
          <w:sz w:val="22"/>
        </w:rPr>
        <w:t xml:space="preserve">否可以投票及对不同用户进行不同投票结果的展示，使用可视化库 </w:t>
      </w:r>
      <w:r>
        <w:rPr>
          <w:sz w:val="22"/>
        </w:rPr>
        <w:t>ECharts</w:t>
      </w:r>
      <w:r>
        <w:rPr>
          <w:spacing w:val="5"/>
          <w:sz w:val="22"/>
        </w:rPr>
        <w:t>，可以制作出</w:t>
      </w:r>
      <w:r>
        <w:rPr>
          <w:spacing w:val="-3"/>
          <w:sz w:val="22"/>
        </w:rPr>
        <w:t>观，生动，可交互，个性化定制的饼图、柱状图、折线图等数据可视化图表</w:t>
      </w:r>
    </w:p>
    <w:p>
      <w:pPr>
        <w:pStyle w:val="8"/>
        <w:numPr>
          <w:ilvl w:val="2"/>
          <w:numId w:val="1"/>
        </w:numPr>
        <w:tabs>
          <w:tab w:val="left" w:pos="817"/>
        </w:tabs>
        <w:spacing w:before="0" w:after="0" w:line="280" w:lineRule="auto"/>
        <w:ind w:left="816" w:right="152" w:hanging="420"/>
        <w:jc w:val="both"/>
        <w:rPr>
          <w:sz w:val="22"/>
        </w:rPr>
      </w:pPr>
      <w:r>
        <w:rPr>
          <w:sz w:val="22"/>
        </w:rPr>
        <w:t>负责定期对网站进行内容图片更新、与后端一起制定接口规范提高页面接口访问速度以及网</w:t>
      </w:r>
      <w:r>
        <w:rPr>
          <w:spacing w:val="-3"/>
          <w:sz w:val="22"/>
        </w:rPr>
        <w:t>站运行过程中对出现的问题通过浏览器日志进行跟踪处理，保障网站稳定运行</w:t>
      </w:r>
    </w:p>
    <w:p>
      <w:pPr>
        <w:pStyle w:val="4"/>
        <w:spacing w:before="15"/>
        <w:ind w:left="0"/>
        <w:rPr>
          <w:sz w:val="23"/>
        </w:rPr>
      </w:pPr>
    </w:p>
    <w:p>
      <w:pPr>
        <w:pStyle w:val="3"/>
        <w:numPr>
          <w:ilvl w:val="0"/>
          <w:numId w:val="1"/>
        </w:numPr>
        <w:tabs>
          <w:tab w:val="left" w:pos="480"/>
          <w:tab w:val="left" w:pos="481"/>
          <w:tab w:val="left" w:pos="3473"/>
          <w:tab w:val="left" w:pos="6414"/>
          <w:tab w:val="left" w:pos="6834"/>
        </w:tabs>
        <w:spacing w:before="0" w:after="0" w:line="302" w:lineRule="auto"/>
        <w:ind w:left="113" w:right="171" w:firstLine="0"/>
        <w:jc w:val="left"/>
      </w:pPr>
      <w:r>
        <w:t>2017/03—2017/09</w:t>
      </w:r>
      <w:r>
        <w:tab/>
      </w:r>
      <w:r>
        <w:t>浙江嘉兴秀洲智慧城管</w:t>
      </w:r>
      <w:r>
        <w:tab/>
      </w:r>
      <w:r>
        <w:tab/>
      </w:r>
      <w:r>
        <w:t>杭州天尊信息技术有限公</w:t>
      </w:r>
      <w:r>
        <w:rPr>
          <w:spacing w:val="-16"/>
        </w:rPr>
        <w:t>司</w:t>
      </w:r>
      <w:r>
        <w:t>项目简介：</w:t>
      </w:r>
      <w:r>
        <w:rPr>
          <w:w w:val="99"/>
        </w:rPr>
        <w:t xml:space="preserve"> </w:t>
      </w:r>
    </w:p>
    <w:p>
      <w:pPr>
        <w:pStyle w:val="8"/>
        <w:numPr>
          <w:ilvl w:val="1"/>
          <w:numId w:val="1"/>
        </w:numPr>
        <w:tabs>
          <w:tab w:val="left" w:pos="594"/>
        </w:tabs>
        <w:spacing w:before="0" w:after="0" w:line="268" w:lineRule="auto"/>
        <w:ind w:left="593" w:right="152" w:hanging="197"/>
        <w:jc w:val="left"/>
        <w:rPr>
          <w:sz w:val="22"/>
        </w:rPr>
      </w:pPr>
      <w:r>
        <w:rPr>
          <w:position w:val="2"/>
          <w:sz w:val="22"/>
        </w:rPr>
        <w:t>该项目是对浙江嘉兴秀洲进行执法办案、市民服务、台账、人员勤务、市容养护、执法监管、</w:t>
      </w:r>
      <w:r>
        <w:rPr>
          <w:spacing w:val="-3"/>
          <w:sz w:val="22"/>
        </w:rPr>
        <w:t>行政审批、报表中心进行综合管理</w:t>
      </w:r>
    </w:p>
    <w:p>
      <w:pPr>
        <w:pStyle w:val="4"/>
        <w:spacing w:before="6"/>
        <w:ind w:left="113"/>
      </w:pPr>
      <w:r>
        <w:t>职责：</w:t>
      </w:r>
    </w:p>
    <w:p>
      <w:pPr>
        <w:pStyle w:val="8"/>
        <w:numPr>
          <w:ilvl w:val="0"/>
          <w:numId w:val="5"/>
        </w:numPr>
        <w:tabs>
          <w:tab w:val="left" w:pos="817"/>
        </w:tabs>
        <w:spacing w:before="65" w:after="0" w:line="280" w:lineRule="auto"/>
        <w:ind w:left="816" w:right="149" w:hanging="420"/>
        <w:jc w:val="both"/>
        <w:rPr>
          <w:sz w:val="22"/>
        </w:rPr>
      </w:pPr>
      <w:r>
        <w:rPr>
          <w:spacing w:val="6"/>
          <w:sz w:val="22"/>
        </w:rPr>
        <w:t xml:space="preserve">独立负责业务平台及移动端行政审批流程开发，此流程根据不同用户角色展现不同界面内容，使用前端框架 </w:t>
      </w:r>
      <w:r>
        <w:rPr>
          <w:sz w:val="22"/>
        </w:rPr>
        <w:t>ExtJs</w:t>
      </w:r>
      <w:r>
        <w:rPr>
          <w:spacing w:val="-1"/>
          <w:sz w:val="22"/>
        </w:rPr>
        <w:t xml:space="preserve"> 实现模块页面，封装文件上传组件，图片展示组件，在界面原型设</w:t>
      </w:r>
    </w:p>
    <w:p>
      <w:pPr>
        <w:tabs>
          <w:tab w:val="left" w:pos="1411"/>
        </w:tabs>
        <w:ind w:firstLine="880" w:firstLineChars="400"/>
        <w:jc w:val="left"/>
      </w:pPr>
      <w:r>
        <w:t>计过程中，可以给 PM 提供优质建议</w:t>
      </w:r>
    </w:p>
    <w:p>
      <w:pPr>
        <w:pStyle w:val="8"/>
        <w:numPr>
          <w:ilvl w:val="0"/>
          <w:numId w:val="5"/>
        </w:numPr>
        <w:tabs>
          <w:tab w:val="left" w:pos="817"/>
        </w:tabs>
        <w:spacing w:before="68" w:after="0" w:line="278" w:lineRule="auto"/>
        <w:ind w:left="816" w:right="148" w:hanging="420"/>
        <w:jc w:val="both"/>
        <w:rPr>
          <w:sz w:val="22"/>
        </w:rPr>
      </w:pPr>
      <w:r>
        <w:rPr>
          <w:spacing w:val="-3"/>
          <w:sz w:val="22"/>
        </w:rPr>
        <w:t xml:space="preserve">合作负责三维展示平台数据展示，使用 </w:t>
      </w:r>
      <w:r>
        <w:rPr>
          <w:sz w:val="22"/>
        </w:rPr>
        <w:t>SeaJS</w:t>
      </w:r>
      <w:r>
        <w:rPr>
          <w:spacing w:val="-1"/>
          <w:sz w:val="22"/>
        </w:rPr>
        <w:t xml:space="preserve"> 进行 </w:t>
      </w:r>
      <w:r>
        <w:rPr>
          <w:sz w:val="22"/>
        </w:rPr>
        <w:t>js</w:t>
      </w:r>
      <w:r>
        <w:rPr>
          <w:spacing w:val="-2"/>
          <w:sz w:val="22"/>
        </w:rPr>
        <w:t xml:space="preserve"> 模块管理，使用 </w:t>
      </w:r>
      <w:r>
        <w:rPr>
          <w:sz w:val="22"/>
        </w:rPr>
        <w:t>Handlebars</w:t>
      </w:r>
      <w:r>
        <w:rPr>
          <w:spacing w:val="-1"/>
          <w:sz w:val="22"/>
        </w:rPr>
        <w:t xml:space="preserve"> 模板引擎实现底部栏数据模板加载，使用 </w:t>
      </w:r>
      <w:r>
        <w:rPr>
          <w:sz w:val="22"/>
        </w:rPr>
        <w:t>openlayer</w:t>
      </w:r>
      <w:r>
        <w:rPr>
          <w:spacing w:val="-3"/>
          <w:sz w:val="22"/>
        </w:rPr>
        <w:t xml:space="preserve"> 实现常用地图服务加载，实现绘制点线面轨迹回放等地图交互功能</w:t>
      </w:r>
    </w:p>
    <w:p>
      <w:pPr>
        <w:pStyle w:val="4"/>
        <w:spacing w:before="11"/>
        <w:ind w:left="0"/>
        <w:rPr>
          <w:sz w:val="24"/>
        </w:rPr>
      </w:pPr>
    </w:p>
    <w:p>
      <w:pPr>
        <w:pStyle w:val="3"/>
        <w:numPr>
          <w:ilvl w:val="0"/>
          <w:numId w:val="1"/>
        </w:numPr>
        <w:tabs>
          <w:tab w:val="left" w:pos="480"/>
          <w:tab w:val="left" w:pos="481"/>
          <w:tab w:val="left" w:pos="2633"/>
          <w:tab w:val="left" w:pos="3053"/>
          <w:tab w:val="left" w:pos="3893"/>
          <w:tab w:val="left" w:pos="5994"/>
          <w:tab w:val="left" w:pos="6834"/>
        </w:tabs>
        <w:spacing w:before="0" w:after="0" w:line="304" w:lineRule="auto"/>
        <w:ind w:left="113" w:right="653" w:firstLine="0"/>
        <w:jc w:val="left"/>
      </w:pPr>
      <w:r>
        <w:t>2016/2—2017/03</w:t>
      </w:r>
      <w:r>
        <w:tab/>
      </w:r>
      <w:r>
        <w:tab/>
      </w:r>
      <w:r>
        <w:tab/>
      </w:r>
      <w:r>
        <w:t>北京经开项目</w:t>
      </w:r>
      <w:r>
        <w:tab/>
      </w:r>
      <w:r>
        <w:tab/>
      </w:r>
      <w:r>
        <w:t>浙江保融科技有限公</w:t>
      </w:r>
      <w:r>
        <w:rPr>
          <w:spacing w:val="-16"/>
        </w:rPr>
        <w:t>司</w:t>
      </w:r>
      <w:r>
        <w:t>项目简介：</w:t>
      </w:r>
      <w:r>
        <w:rPr>
          <w:w w:val="99"/>
        </w:rPr>
        <w:t xml:space="preserve"> </w:t>
      </w:r>
    </w:p>
    <w:p>
      <w:pPr>
        <w:pStyle w:val="8"/>
        <w:numPr>
          <w:ilvl w:val="1"/>
          <w:numId w:val="1"/>
        </w:numPr>
        <w:tabs>
          <w:tab w:val="left" w:pos="594"/>
        </w:tabs>
        <w:spacing w:before="0" w:after="0" w:line="409" w:lineRule="exact"/>
        <w:ind w:left="593" w:right="0" w:hanging="197"/>
        <w:jc w:val="left"/>
        <w:rPr>
          <w:sz w:val="22"/>
        </w:rPr>
      </w:pPr>
      <w:r>
        <w:rPr>
          <w:position w:val="2"/>
          <w:sz w:val="22"/>
        </w:rPr>
        <w:t>该项目是实现企业资金管理，可以进行资金单笔付款、批量付款、支付状态查询、余额查询、</w:t>
      </w:r>
    </w:p>
    <w:p>
      <w:pPr>
        <w:pStyle w:val="4"/>
        <w:spacing w:before="46"/>
        <w:ind w:left="593"/>
      </w:pPr>
      <w:r>
        <w:t>流水查询等资金操作，票据管理等金融操作</w:t>
      </w:r>
    </w:p>
    <w:p>
      <w:pPr>
        <w:pStyle w:val="3"/>
        <w:spacing w:before="82"/>
      </w:pPr>
      <w:r>
        <w:t>职责：</w:t>
      </w:r>
      <w:r>
        <w:rPr>
          <w:w w:val="99"/>
        </w:rPr>
        <w:t xml:space="preserve"> </w:t>
      </w:r>
    </w:p>
    <w:p>
      <w:pPr>
        <w:pStyle w:val="8"/>
        <w:numPr>
          <w:ilvl w:val="0"/>
          <w:numId w:val="6"/>
        </w:numPr>
        <w:tabs>
          <w:tab w:val="left" w:pos="816"/>
          <w:tab w:val="left" w:pos="817"/>
        </w:tabs>
        <w:spacing w:before="67" w:after="0" w:line="278" w:lineRule="auto"/>
        <w:ind w:left="816" w:right="152" w:hanging="420"/>
        <w:jc w:val="left"/>
        <w:rPr>
          <w:sz w:val="22"/>
        </w:rPr>
      </w:pPr>
      <w:r>
        <w:rPr>
          <w:sz w:val="22"/>
        </w:rPr>
        <w:t>根据产品需求设计融资台账功能模块的开发，实现融资台账的在线业务处理，熟悉各大银行</w:t>
      </w:r>
      <w:r>
        <w:rPr>
          <w:spacing w:val="6"/>
          <w:sz w:val="22"/>
        </w:rPr>
        <w:t>支付流程，熟悉</w:t>
      </w:r>
      <w:r>
        <w:rPr>
          <w:sz w:val="22"/>
        </w:rPr>
        <w:t>xml</w:t>
      </w:r>
      <w:r>
        <w:rPr>
          <w:spacing w:val="-4"/>
          <w:sz w:val="22"/>
        </w:rPr>
        <w:t xml:space="preserve"> 数据交互格式的处理</w:t>
      </w:r>
    </w:p>
    <w:p>
      <w:pPr>
        <w:pStyle w:val="8"/>
        <w:numPr>
          <w:ilvl w:val="0"/>
          <w:numId w:val="6"/>
        </w:numPr>
        <w:tabs>
          <w:tab w:val="left" w:pos="816"/>
          <w:tab w:val="left" w:pos="817"/>
        </w:tabs>
        <w:spacing w:before="2" w:after="0" w:line="280" w:lineRule="auto"/>
        <w:ind w:left="816" w:right="280" w:hanging="420"/>
        <w:jc w:val="left"/>
        <w:rPr>
          <w:sz w:val="22"/>
        </w:rPr>
      </w:pPr>
      <w:r>
        <w:rPr>
          <w:spacing w:val="-3"/>
          <w:sz w:val="22"/>
        </w:rPr>
        <w:t>独立负责提醒功能模块的开发。实现账号或资金有异动时可以用邮件的方式提醒用户，可以实现邮件内容自定义</w:t>
      </w:r>
    </w:p>
    <w:p>
      <w:pPr>
        <w:pStyle w:val="8"/>
        <w:numPr>
          <w:ilvl w:val="0"/>
          <w:numId w:val="6"/>
        </w:numPr>
        <w:tabs>
          <w:tab w:val="left" w:pos="816"/>
          <w:tab w:val="left" w:pos="817"/>
        </w:tabs>
        <w:spacing w:before="0" w:after="0" w:line="280" w:lineRule="auto"/>
        <w:ind w:left="816" w:right="147" w:hanging="420"/>
        <w:jc w:val="left"/>
        <w:rPr>
          <w:sz w:val="22"/>
        </w:rPr>
      </w:pPr>
      <w:r>
        <w:rPr>
          <w:sz w:val="22"/>
        </w:rPr>
        <w:t>独立负责实现融资台账及综合成本报表的开发，使用润乾报表开发工具以及 vs</w:t>
      </w:r>
      <w:r>
        <w:rPr>
          <w:spacing w:val="3"/>
          <w:sz w:val="22"/>
        </w:rPr>
        <w:t xml:space="preserve"> 自带开发工</w:t>
      </w:r>
      <w:r>
        <w:rPr>
          <w:spacing w:val="-3"/>
          <w:sz w:val="22"/>
        </w:rPr>
        <w:t>具，可以开发出复杂报表样式，</w:t>
      </w:r>
      <w:r>
        <w:rPr>
          <w:sz w:val="22"/>
        </w:rPr>
        <w:t>sql</w:t>
      </w:r>
      <w:r>
        <w:rPr>
          <w:spacing w:val="-4"/>
          <w:sz w:val="22"/>
        </w:rPr>
        <w:t xml:space="preserve"> 读写熟练</w:t>
      </w:r>
    </w:p>
    <w:p>
      <w:pPr>
        <w:pStyle w:val="4"/>
        <w:spacing w:before="16"/>
        <w:ind w:left="0"/>
        <w:rPr>
          <w:sz w:val="23"/>
        </w:rPr>
      </w:pPr>
    </w:p>
    <w:p>
      <w:pPr>
        <w:pStyle w:val="2"/>
      </w:pPr>
      <w:r>
        <w:pict>
          <v:line id="_x0000_s1029" o:spid="_x0000_s1029" o:spt="20" style="position:absolute;left:0pt;margin-left:57.2pt;margin-top:25.7pt;height:0pt;width:481.85pt;mso-position-horizontal-relative:page;mso-wrap-distance-bottom:0pt;mso-wrap-distance-top:0pt;z-index:-1024;mso-width-relative:page;mso-height-relative:page;" stroked="t" coordsize="21600,21600">
            <v:path arrowok="t"/>
            <v:fill focussize="0,0"/>
            <v:stroke weight="1pt" color="#000000"/>
            <v:imagedata o:title=""/>
            <o:lock v:ext="edit"/>
            <w10:wrap type="topAndBottom"/>
          </v:line>
        </w:pict>
      </w:r>
      <w:r>
        <w:t>自我评价</w:t>
      </w:r>
      <w:r>
        <w:rPr>
          <w:w w:val="99"/>
        </w:rPr>
        <w:t xml:space="preserve"> </w:t>
      </w:r>
    </w:p>
    <w:p>
      <w:pPr>
        <w:pStyle w:val="8"/>
        <w:numPr>
          <w:ilvl w:val="0"/>
          <w:numId w:val="7"/>
        </w:numPr>
        <w:tabs>
          <w:tab w:val="left" w:pos="533"/>
          <w:tab w:val="left" w:pos="534"/>
        </w:tabs>
        <w:spacing w:before="28" w:after="0" w:line="240" w:lineRule="auto"/>
        <w:ind w:left="533" w:right="0" w:hanging="420"/>
        <w:jc w:val="left"/>
        <w:rPr>
          <w:sz w:val="22"/>
        </w:rPr>
      </w:pPr>
      <w:r>
        <w:rPr>
          <w:spacing w:val="-3"/>
          <w:sz w:val="22"/>
        </w:rPr>
        <w:t>热爱前端开发，喜欢跑步，喜欢编程，喜欢做一些有挑战性的事情。</w:t>
      </w:r>
    </w:p>
    <w:p>
      <w:pPr>
        <w:pStyle w:val="8"/>
        <w:numPr>
          <w:ilvl w:val="0"/>
          <w:numId w:val="7"/>
        </w:numPr>
        <w:tabs>
          <w:tab w:val="left" w:pos="533"/>
          <w:tab w:val="left" w:pos="534"/>
        </w:tabs>
        <w:spacing w:before="127" w:after="0" w:line="240" w:lineRule="auto"/>
        <w:ind w:left="533" w:right="0" w:hanging="420"/>
        <w:jc w:val="left"/>
        <w:rPr>
          <w:sz w:val="22"/>
        </w:rPr>
      </w:pPr>
      <w:r>
        <w:rPr>
          <w:spacing w:val="-3"/>
          <w:sz w:val="22"/>
        </w:rPr>
        <w:t>学习能力强，对新出现的技术和知识能很快的接受并掌握；</w:t>
      </w:r>
    </w:p>
    <w:p>
      <w:pPr>
        <w:pStyle w:val="8"/>
        <w:numPr>
          <w:ilvl w:val="0"/>
          <w:numId w:val="7"/>
        </w:numPr>
        <w:tabs>
          <w:tab w:val="left" w:pos="533"/>
          <w:tab w:val="left" w:pos="534"/>
        </w:tabs>
        <w:spacing w:before="128" w:after="0" w:line="240" w:lineRule="auto"/>
        <w:ind w:left="533" w:right="0" w:hanging="420"/>
        <w:jc w:val="left"/>
        <w:rPr>
          <w:sz w:val="22"/>
        </w:rPr>
      </w:pPr>
      <w:r>
        <w:rPr>
          <w:spacing w:val="-3"/>
          <w:sz w:val="22"/>
        </w:rPr>
        <w:t>性格开朗，知识面广，发散性思维强，易于沟通，有较强的团队合作能力</w:t>
      </w:r>
    </w:p>
    <w:sectPr>
      <w:footerReference r:id="rId3" w:type="default"/>
      <w:pgSz w:w="11900" w:h="16850"/>
      <w:pgMar w:top="540" w:right="980" w:bottom="1080" w:left="1020" w:header="0" w:footer="89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w:pict>
        <v:shape id="_x0000_s2049" o:spid="_x0000_s2049" o:spt="202" type="#_x0000_t202" style="position:absolute;left:0pt;margin-left:287.75pt;margin-top:786.1pt;height:14.25pt;width:18.75pt;mso-position-horizontal-relative:page;mso-position-vertical-relative:page;z-index:-4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71" w:lineRule="exact"/>
                  <w:ind w:left="40" w:right="0" w:firstLine="0"/>
                  <w:jc w:val="left"/>
                  <w:rPr>
                    <w:rFonts w:ascii="Sylfaen"/>
                    <w:i/>
                    <w:sz w:val="24"/>
                  </w:rPr>
                </w:pPr>
                <w:r>
                  <w:fldChar w:fldCharType="begin"/>
                </w:r>
                <w:r>
                  <w:rPr>
                    <w:rFonts w:ascii="Sylfaen"/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Sylfaen"/>
                    <w:i/>
                    <w:sz w:val="24"/>
                  </w:rPr>
                  <w:t>/3</w:t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"/>
      <w:lvlJc w:val="left"/>
      <w:pPr>
        <w:ind w:left="816" w:hanging="42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27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35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43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51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59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267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175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83" w:hanging="420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"/>
      <w:lvlJc w:val="left"/>
      <w:pPr>
        <w:ind w:left="816" w:hanging="42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27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35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43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51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59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267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175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83" w:hanging="420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"/>
      <w:lvlJc w:val="left"/>
      <w:pPr>
        <w:ind w:left="540" w:hanging="428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75" w:hanging="428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11" w:hanging="42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47" w:hanging="42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83" w:hanging="42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219" w:hanging="42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55" w:hanging="42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91" w:hanging="42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27" w:hanging="428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■"/>
      <w:lvlJc w:val="left"/>
      <w:pPr>
        <w:ind w:left="113" w:hanging="368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593" w:hanging="197"/>
      </w:pPr>
      <w:rPr>
        <w:rFonts w:hint="default" w:ascii="微软雅黑" w:hAnsi="微软雅黑" w:eastAsia="微软雅黑" w:cs="微软雅黑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"/>
      <w:lvlJc w:val="left"/>
      <w:pPr>
        <w:ind w:left="816" w:hanging="42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820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117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414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711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08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305" w:hanging="420"/>
      </w:pPr>
      <w:rPr>
        <w:rFonts w:hint="default"/>
        <w:lang w:val="en-US" w:eastAsia="en-US" w:bidi="en-US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"/>
      <w:lvlJc w:val="left"/>
      <w:pPr>
        <w:ind w:left="816" w:hanging="42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27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35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43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51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59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267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175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83" w:hanging="420"/>
      </w:pPr>
      <w:rPr>
        <w:rFonts w:hint="default"/>
        <w:lang w:val="en-US" w:eastAsia="en-US" w:bidi="en-US"/>
      </w:rPr>
    </w:lvl>
  </w:abstractNum>
  <w:abstractNum w:abstractNumId="5">
    <w:nsid w:val="25B654F3"/>
    <w:multiLevelType w:val="multilevel"/>
    <w:tmpl w:val="25B654F3"/>
    <w:lvl w:ilvl="0" w:tentative="0">
      <w:start w:val="0"/>
      <w:numFmt w:val="bullet"/>
      <w:lvlText w:val=""/>
      <w:lvlJc w:val="left"/>
      <w:pPr>
        <w:ind w:left="533" w:hanging="42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75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11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47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83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219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55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91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27" w:hanging="420"/>
      </w:pPr>
      <w:rPr>
        <w:rFonts w:hint="default"/>
        <w:lang w:val="en-US" w:eastAsia="en-US" w:bidi="en-US"/>
      </w:rPr>
    </w:lvl>
  </w:abstractNum>
  <w:abstractNum w:abstractNumId="6">
    <w:nsid w:val="59ADCABA"/>
    <w:multiLevelType w:val="multilevel"/>
    <w:tmpl w:val="59ADCABA"/>
    <w:lvl w:ilvl="0" w:tentative="0">
      <w:start w:val="0"/>
      <w:numFmt w:val="bullet"/>
      <w:lvlText w:val="●"/>
      <w:lvlJc w:val="left"/>
      <w:pPr>
        <w:ind w:left="482" w:hanging="370"/>
      </w:pPr>
      <w:rPr>
        <w:rFonts w:hint="default" w:ascii="微软雅黑" w:hAnsi="微软雅黑" w:eastAsia="微软雅黑" w:cs="微软雅黑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21" w:hanging="37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63" w:hanging="37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05" w:hanging="37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47" w:hanging="37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89" w:hanging="37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31" w:hanging="37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73" w:hanging="37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15" w:hanging="37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2"/>
  </w:compat>
  <w:rsids>
    <w:rsidRoot w:val="00000000"/>
    <w:rsid w:val="00354AE7"/>
    <w:rsid w:val="00741525"/>
    <w:rsid w:val="021C04E6"/>
    <w:rsid w:val="03F63D43"/>
    <w:rsid w:val="04FE23B5"/>
    <w:rsid w:val="05034B54"/>
    <w:rsid w:val="06505622"/>
    <w:rsid w:val="074F4C03"/>
    <w:rsid w:val="07B8305D"/>
    <w:rsid w:val="0A413E0D"/>
    <w:rsid w:val="0AB16477"/>
    <w:rsid w:val="0AF9532F"/>
    <w:rsid w:val="0BFE7BC4"/>
    <w:rsid w:val="0D7C3F4C"/>
    <w:rsid w:val="0DCB6352"/>
    <w:rsid w:val="0E725AA3"/>
    <w:rsid w:val="0ED52BC6"/>
    <w:rsid w:val="0F185932"/>
    <w:rsid w:val="0FA377B7"/>
    <w:rsid w:val="10532AD4"/>
    <w:rsid w:val="116E73FC"/>
    <w:rsid w:val="121D3C4E"/>
    <w:rsid w:val="12234947"/>
    <w:rsid w:val="12B03887"/>
    <w:rsid w:val="135A6E3D"/>
    <w:rsid w:val="13A93E42"/>
    <w:rsid w:val="13EB13A4"/>
    <w:rsid w:val="14DA42BB"/>
    <w:rsid w:val="16F67E1B"/>
    <w:rsid w:val="18551F86"/>
    <w:rsid w:val="1A601ECD"/>
    <w:rsid w:val="1A763E85"/>
    <w:rsid w:val="1C8B179A"/>
    <w:rsid w:val="1C8F200F"/>
    <w:rsid w:val="1DD86413"/>
    <w:rsid w:val="1E2B371C"/>
    <w:rsid w:val="1ED63FBC"/>
    <w:rsid w:val="1F1C05C1"/>
    <w:rsid w:val="200F55BC"/>
    <w:rsid w:val="205B6FD9"/>
    <w:rsid w:val="20C762AA"/>
    <w:rsid w:val="20EA69A7"/>
    <w:rsid w:val="214D24D0"/>
    <w:rsid w:val="216C69A1"/>
    <w:rsid w:val="2195565B"/>
    <w:rsid w:val="22EF3182"/>
    <w:rsid w:val="233661F6"/>
    <w:rsid w:val="23440DAB"/>
    <w:rsid w:val="23E12994"/>
    <w:rsid w:val="24116356"/>
    <w:rsid w:val="24724F18"/>
    <w:rsid w:val="24BE68D3"/>
    <w:rsid w:val="24FC0F07"/>
    <w:rsid w:val="252426F2"/>
    <w:rsid w:val="25C272DB"/>
    <w:rsid w:val="29FE4D0F"/>
    <w:rsid w:val="2ABF64A0"/>
    <w:rsid w:val="2B300339"/>
    <w:rsid w:val="2B621C77"/>
    <w:rsid w:val="2B8B58FD"/>
    <w:rsid w:val="2C5B51A2"/>
    <w:rsid w:val="2CEC2D7D"/>
    <w:rsid w:val="2D1E638D"/>
    <w:rsid w:val="2D1F74A8"/>
    <w:rsid w:val="305C3ED4"/>
    <w:rsid w:val="30E12EC8"/>
    <w:rsid w:val="314E48CC"/>
    <w:rsid w:val="320E699D"/>
    <w:rsid w:val="342F41FC"/>
    <w:rsid w:val="3600037F"/>
    <w:rsid w:val="36F25656"/>
    <w:rsid w:val="38B93A17"/>
    <w:rsid w:val="38CB5680"/>
    <w:rsid w:val="3A4320DD"/>
    <w:rsid w:val="3BE03562"/>
    <w:rsid w:val="3CD94A34"/>
    <w:rsid w:val="3F0C6DE9"/>
    <w:rsid w:val="3FB634AE"/>
    <w:rsid w:val="40B748B9"/>
    <w:rsid w:val="413C4443"/>
    <w:rsid w:val="43182C69"/>
    <w:rsid w:val="431D4C2D"/>
    <w:rsid w:val="44C757E9"/>
    <w:rsid w:val="45795654"/>
    <w:rsid w:val="459847CD"/>
    <w:rsid w:val="468722C0"/>
    <w:rsid w:val="46A22711"/>
    <w:rsid w:val="48657CE4"/>
    <w:rsid w:val="48827668"/>
    <w:rsid w:val="49AD1799"/>
    <w:rsid w:val="4A0D08AA"/>
    <w:rsid w:val="4A441CE0"/>
    <w:rsid w:val="4B2E2B1B"/>
    <w:rsid w:val="4CB83DF3"/>
    <w:rsid w:val="4CD7016A"/>
    <w:rsid w:val="4E3915A0"/>
    <w:rsid w:val="50206C5C"/>
    <w:rsid w:val="515F555C"/>
    <w:rsid w:val="525A353D"/>
    <w:rsid w:val="542041B3"/>
    <w:rsid w:val="55C9473B"/>
    <w:rsid w:val="56090173"/>
    <w:rsid w:val="5653666D"/>
    <w:rsid w:val="57A773C3"/>
    <w:rsid w:val="57EB5A33"/>
    <w:rsid w:val="5A2436DE"/>
    <w:rsid w:val="5AD3413E"/>
    <w:rsid w:val="5B363587"/>
    <w:rsid w:val="5C1934D7"/>
    <w:rsid w:val="5DB140A8"/>
    <w:rsid w:val="5E23328C"/>
    <w:rsid w:val="5E387969"/>
    <w:rsid w:val="60480A86"/>
    <w:rsid w:val="61741EF6"/>
    <w:rsid w:val="65187FED"/>
    <w:rsid w:val="66571328"/>
    <w:rsid w:val="66944397"/>
    <w:rsid w:val="6713069F"/>
    <w:rsid w:val="67A22E70"/>
    <w:rsid w:val="683439F8"/>
    <w:rsid w:val="68703637"/>
    <w:rsid w:val="6AD97D3D"/>
    <w:rsid w:val="6BB50CAB"/>
    <w:rsid w:val="6CDA6B30"/>
    <w:rsid w:val="6CE1137A"/>
    <w:rsid w:val="6E2A441E"/>
    <w:rsid w:val="6E5C10D3"/>
    <w:rsid w:val="71AD2432"/>
    <w:rsid w:val="71C0343D"/>
    <w:rsid w:val="71EB453C"/>
    <w:rsid w:val="72570676"/>
    <w:rsid w:val="72E9226B"/>
    <w:rsid w:val="730869D6"/>
    <w:rsid w:val="74280C2F"/>
    <w:rsid w:val="74357818"/>
    <w:rsid w:val="74603C69"/>
    <w:rsid w:val="768C0CD8"/>
    <w:rsid w:val="76DE4685"/>
    <w:rsid w:val="778942A8"/>
    <w:rsid w:val="77D67923"/>
    <w:rsid w:val="788C6832"/>
    <w:rsid w:val="78DD6DF2"/>
    <w:rsid w:val="79577ECC"/>
    <w:rsid w:val="7973493F"/>
    <w:rsid w:val="79EB4E1B"/>
    <w:rsid w:val="7AD27F90"/>
    <w:rsid w:val="7B760465"/>
    <w:rsid w:val="7BAF7BE3"/>
    <w:rsid w:val="7BC7222F"/>
    <w:rsid w:val="7BD4766A"/>
    <w:rsid w:val="7C8C0053"/>
    <w:rsid w:val="7D760153"/>
    <w:rsid w:val="7EAC35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"/>
      <w:ind w:left="113"/>
      <w:outlineLvl w:val="1"/>
    </w:pPr>
    <w:rPr>
      <w:rFonts w:ascii="宋体" w:hAnsi="宋体" w:eastAsia="宋体" w:cs="宋体"/>
      <w:b/>
      <w:bCs/>
      <w:sz w:val="30"/>
      <w:szCs w:val="30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113"/>
      <w:outlineLvl w:val="2"/>
    </w:pPr>
    <w:rPr>
      <w:rFonts w:ascii="宋体" w:hAnsi="宋体" w:eastAsia="宋体" w:cs="宋体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816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816" w:hanging="420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ScaleCrop>false</ScaleCrop>
  <LinksUpToDate>false</LinksUpToDate>
  <Application>WPS Office_11.1.0.7949_F1E327BC-269C-435d-A152-05C5408002CA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2019-02-25T09:23:00Z</dcterms:created>
  <dc:creator>juan elain</dc:creator>
  <cp:lastModifiedBy>Administrator</cp:lastModifiedBy>
  <dcterms:modified xsi:type="dcterms:W3CDTF">2019-03-01T09:53:54Z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2019-02-25T00:00:00Z</vt:filetime>
  </property>
  <property fmtid="{D5CDD505-2E9C-101B-9397-08002B2CF9AE}" pid="5" name="KSOProductBuildVer">
    <vt:lpwstr>2052-11.1.0.7949</vt:lpwstr>
  </property>
</Properties>
</file>